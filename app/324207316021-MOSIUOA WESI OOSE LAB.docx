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olor w:val="4F81BD" w:themeColor="accent1"/>
          <w:sz w:val="28"/>
          <w:szCs w:val="28"/>
        </w:rPr>
        <w:id w:val="-2102943194"/>
        <w:docPartObj>
          <w:docPartGallery w:val="Cover Pages"/>
          <w:docPartUnique/>
        </w:docPartObj>
      </w:sdtPr>
      <w:sdtEndPr>
        <w:rPr>
          <w:color w:val="365F91" w:themeColor="accent1" w:themeShade="BF"/>
        </w:rPr>
      </w:sdtEndPr>
      <w:sdtContent>
        <w:p w:rsidR="00204C54" w:rsidRDefault="00204C54">
          <w:pPr>
            <w:pStyle w:val="NoSpacing"/>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itle"/>
            <w:tag w:val=""/>
            <w:id w:val="1735040861"/>
            <w:placeholder>
              <w:docPart w:val="FAA32AB4746E4B9183A0496F5FD1D2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04C54" w:rsidRDefault="0004157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imes New Roman" w:eastAsiaTheme="majorEastAsia" w:hAnsi="Times New Roman" w:cstheme="majorBidi"/>
                  <w:caps/>
                  <w:color w:val="4F81BD" w:themeColor="accent1"/>
                  <w:sz w:val="72"/>
                  <w:szCs w:val="72"/>
                  <w:lang w:val="en-150"/>
                </w:rPr>
                <w:t>On</w:t>
              </w:r>
              <w:r w:rsidR="00204C54">
                <w:rPr>
                  <w:rFonts w:ascii="Times New Roman" w:eastAsiaTheme="majorEastAsia" w:hAnsi="Times New Roman" w:cstheme="majorBidi"/>
                  <w:caps/>
                  <w:color w:val="4F81BD" w:themeColor="accent1"/>
                  <w:sz w:val="72"/>
                  <w:szCs w:val="72"/>
                  <w:lang w:val="en-150"/>
                </w:rPr>
                <w:t>LINE BIDDING SYSTEM</w:t>
              </w:r>
            </w:p>
          </w:sdtContent>
        </w:sdt>
        <w:sdt>
          <w:sdtPr>
            <w:rPr>
              <w:color w:val="4F81BD" w:themeColor="accent1"/>
              <w:sz w:val="28"/>
              <w:szCs w:val="28"/>
            </w:rPr>
            <w:alias w:val="Subtitle"/>
            <w:tag w:val=""/>
            <w:id w:val="328029620"/>
            <w:placeholder>
              <w:docPart w:val="0DE36906CAE446AF937162CF8C34B1E9"/>
            </w:placeholder>
            <w:dataBinding w:prefixMappings="xmlns:ns0='http://purl.org/dc/elements/1.1/' xmlns:ns1='http://schemas.openxmlformats.org/package/2006/metadata/core-properties' " w:xpath="/ns1:coreProperties[1]/ns0:subject[1]" w:storeItemID="{6C3C8BC8-F283-45AE-878A-BAB7291924A1}"/>
            <w:text/>
          </w:sdtPr>
          <w:sdtContent>
            <w:p w:rsidR="00204C54" w:rsidRDefault="00204C54">
              <w:pPr>
                <w:pStyle w:val="NoSpacing"/>
                <w:jc w:val="center"/>
                <w:rPr>
                  <w:color w:val="4F81BD" w:themeColor="accent1"/>
                  <w:sz w:val="28"/>
                  <w:szCs w:val="28"/>
                </w:rPr>
              </w:pPr>
              <w:r>
                <w:rPr>
                  <w:rFonts w:ascii="Times New Roman" w:hAnsi="Times New Roman"/>
                  <w:color w:val="4F81BD" w:themeColor="accent1"/>
                  <w:sz w:val="28"/>
                  <w:szCs w:val="28"/>
                  <w:lang w:val="en-150"/>
                </w:rPr>
                <w:t>OBJECT ORIENTED SOFTWARE ENGINEERING</w:t>
              </w:r>
            </w:p>
          </w:sdtContent>
        </w:sdt>
        <w:p w:rsidR="00204C54" w:rsidRDefault="00204C54">
          <w:pPr>
            <w:pStyle w:val="NoSpacing"/>
            <w:spacing w:before="480"/>
            <w:jc w:val="center"/>
            <w:rPr>
              <w:color w:val="4F81BD" w:themeColor="accent1"/>
            </w:rPr>
          </w:pPr>
          <w:r>
            <w:rPr>
              <w:noProof/>
              <w:lang w:val="en-IN" w:eastAsia="en-IN"/>
            </w:rPr>
            <mc:AlternateContent>
              <mc:Choice Requires="wps">
                <w:drawing>
                  <wp:anchor distT="45720" distB="45720" distL="114300" distR="114300" simplePos="0" relativeHeight="251659776" behindDoc="0" locked="0" layoutInCell="1" allowOverlap="1" wp14:anchorId="6C9AAC00" wp14:editId="04C55ADD">
                    <wp:simplePos x="0" y="0"/>
                    <wp:positionH relativeFrom="column">
                      <wp:posOffset>1352550</wp:posOffset>
                    </wp:positionH>
                    <wp:positionV relativeFrom="paragraph">
                      <wp:posOffset>313690</wp:posOffset>
                    </wp:positionV>
                    <wp:extent cx="2360930" cy="1510665"/>
                    <wp:effectExtent l="0" t="0" r="152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10665"/>
                            </a:xfrm>
                            <a:prstGeom prst="rect">
                              <a:avLst/>
                            </a:prstGeom>
                            <a:solidFill>
                              <a:srgbClr val="FFFFFF"/>
                            </a:solidFill>
                            <a:ln w="9525">
                              <a:solidFill>
                                <a:srgbClr val="000000"/>
                              </a:solidFill>
                              <a:miter lim="800000"/>
                              <a:headEnd/>
                              <a:tailEnd/>
                            </a:ln>
                          </wps:spPr>
                          <wps:txbx>
                            <w:txbxContent>
                              <w:p w:rsidR="004A2F98" w:rsidRDefault="004A2F98" w:rsidP="00204C54">
                                <w:pPr>
                                  <w:pStyle w:val="Heading1"/>
                                  <w:jc w:val="center"/>
                                  <w:rPr>
                                    <w:rFonts w:ascii="Times New Roman" w:hAnsi="Times New Roman"/>
                                    <w:lang w:val="en-150"/>
                                  </w:rPr>
                                </w:pPr>
                                <w:bookmarkStart w:id="0" w:name="_Toc205737439"/>
                                <w:r>
                                  <w:rPr>
                                    <w:rFonts w:ascii="Times New Roman" w:hAnsi="Times New Roman"/>
                                    <w:lang w:val="en-150"/>
                                  </w:rPr>
                                  <w:t>MOSIUOA WESI</w:t>
                                </w:r>
                                <w:bookmarkEnd w:id="0"/>
                              </w:p>
                              <w:p w:rsidR="004A2F98" w:rsidRPr="00204C54" w:rsidRDefault="004A2F98" w:rsidP="00204C54">
                                <w:pPr>
                                  <w:pStyle w:val="Heading1"/>
                                  <w:jc w:val="center"/>
                                  <w:rPr>
                                    <w:rFonts w:ascii="Times New Roman" w:hAnsi="Times New Roman"/>
                                    <w:lang w:val="en-150"/>
                                  </w:rPr>
                                </w:pPr>
                                <w:bookmarkStart w:id="1" w:name="_Toc205737440"/>
                                <w:r>
                                  <w:rPr>
                                    <w:rFonts w:ascii="Times New Roman" w:hAnsi="Times New Roman"/>
                                    <w:lang w:val="en-150"/>
                                  </w:rPr>
                                  <w:t>324207316021</w:t>
                                </w:r>
                                <w:bookmarkEnd w:id="1"/>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C9AAC00" id="_x0000_t202" coordsize="21600,21600" o:spt="202" path="m,l,21600r21600,l21600,xe">
                    <v:stroke joinstyle="miter"/>
                    <v:path gradientshapeok="t" o:connecttype="rect"/>
                  </v:shapetype>
                  <v:shape id="Text Box 2" o:spid="_x0000_s1026" type="#_x0000_t202" style="position:absolute;left:0;text-align:left;margin-left:106.5pt;margin-top:24.7pt;width:185.9pt;height:118.95pt;z-index:251659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">
                    <v:textbox>
                      <w:txbxContent>
                        <w:p w:rsidR="004A2F98" w:rsidRDefault="004A2F98" w:rsidP="00204C54">
                          <w:pPr>
                            <w:pStyle w:val="Heading1"/>
                            <w:jc w:val="center"/>
                            <w:rPr>
                              <w:rFonts w:ascii="Times New Roman" w:hAnsi="Times New Roman"/>
                              <w:lang w:val="en-150"/>
                            </w:rPr>
                          </w:pPr>
                          <w:bookmarkStart w:id="2" w:name="_Toc205737439"/>
                          <w:r>
                            <w:rPr>
                              <w:rFonts w:ascii="Times New Roman" w:hAnsi="Times New Roman"/>
                              <w:lang w:val="en-150"/>
                            </w:rPr>
                            <w:t>MOSIUOA WESI</w:t>
                          </w:r>
                          <w:bookmarkEnd w:id="2"/>
                        </w:p>
                        <w:p w:rsidR="004A2F98" w:rsidRPr="00204C54" w:rsidRDefault="004A2F98" w:rsidP="00204C54">
                          <w:pPr>
                            <w:pStyle w:val="Heading1"/>
                            <w:jc w:val="center"/>
                            <w:rPr>
                              <w:rFonts w:ascii="Times New Roman" w:hAnsi="Times New Roman"/>
                              <w:lang w:val="en-150"/>
                            </w:rPr>
                          </w:pPr>
                          <w:bookmarkStart w:id="3" w:name="_Toc205737440"/>
                          <w:r>
                            <w:rPr>
                              <w:rFonts w:ascii="Times New Roman" w:hAnsi="Times New Roman"/>
                              <w:lang w:val="en-150"/>
                            </w:rPr>
                            <w:t>324207316021</w:t>
                          </w:r>
                          <w:bookmarkEnd w:id="3"/>
                        </w:p>
                      </w:txbxContent>
                    </v:textbox>
                    <w10:wrap type="square"/>
                  </v:shape>
                </w:pict>
              </mc:Fallback>
            </mc:AlternateContent>
          </w:r>
          <w:r>
            <w:rPr>
              <w:noProof/>
              <w:color w:val="4F81BD" w:themeColor="accent1"/>
              <w:lang w:val="en-IN" w:eastAsia="en-IN"/>
            </w:rPr>
            <mc:AlternateContent>
              <mc:Choice Requires="wps">
                <w:drawing>
                  <wp:anchor distT="0" distB="0" distL="114300" distR="114300" simplePos="0" relativeHeight="251657728" behindDoc="0" locked="0" layoutInCell="1" allowOverlap="1" wp14:anchorId="0F30C670" wp14:editId="5D39682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24T00:00:00Z">
                                    <w:dateFormat w:val="MMMM d, yyyy"/>
                                    <w:lid w:val="en-US"/>
                                    <w:storeMappedDataAs w:val="dateTime"/>
                                    <w:calendar w:val="gregorian"/>
                                  </w:date>
                                </w:sdtPr>
                                <w:sdtContent>
                                  <w:p w:rsidR="004A2F98" w:rsidRDefault="004A2F98">
                                    <w:pPr>
                                      <w:pStyle w:val="NoSpacing"/>
                                      <w:spacing w:after="40"/>
                                      <w:jc w:val="center"/>
                                      <w:rPr>
                                        <w:caps/>
                                        <w:color w:val="4F81BD" w:themeColor="accent1"/>
                                        <w:sz w:val="28"/>
                                        <w:szCs w:val="28"/>
                                      </w:rPr>
                                    </w:pPr>
                                    <w:r>
                                      <w:rPr>
                                        <w:caps/>
                                        <w:color w:val="4F81BD" w:themeColor="accent1"/>
                                        <w:sz w:val="28"/>
                                        <w:szCs w:val="28"/>
                                      </w:rPr>
                                      <w:t>June 24, 2025</w:t>
                                    </w:r>
                                  </w:p>
                                </w:sdtContent>
                              </w:sdt>
                              <w:p w:rsidR="004A2F98" w:rsidRDefault="004A2F98">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aps/>
                                        <w:color w:val="4F81BD" w:themeColor="accent1"/>
                                        <w:lang w:val="en-150"/>
                                      </w:rPr>
                                      <w:t>ANDHRA UNIVERSITY COLLEGE OF ENGINEERING</w:t>
                                    </w:r>
                                  </w:sdtContent>
                                </w:sdt>
                              </w:p>
                              <w:p w:rsidR="004A2F98" w:rsidRPr="00204C54" w:rsidRDefault="004A2F98">
                                <w:pPr>
                                  <w:pStyle w:val="NoSpacing"/>
                                  <w:jc w:val="center"/>
                                  <w:rPr>
                                    <w:rFonts w:ascii="Times New Roman" w:hAnsi="Times New Roman"/>
                                    <w:color w:val="4F81BD" w:themeColor="accent1"/>
                                    <w:lang w:val="en-150"/>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rFonts w:ascii="Times New Roman" w:hAnsi="Times New Roman"/>
                                        <w:color w:val="4F81BD" w:themeColor="accent1"/>
                                        <w:lang w:val="en-150"/>
                                      </w:rPr>
                                      <w:t>VISAKAPATNAM</w:t>
                                    </w:r>
                                  </w:sdtContent>
                                </w:sdt>
                                <w:r>
                                  <w:rPr>
                                    <w:rFonts w:ascii="Times New Roman" w:hAnsi="Times New Roman"/>
                                    <w:color w:val="4F81BD" w:themeColor="accent1"/>
                                    <w:lang w:val="en-150"/>
                                  </w:rPr>
                                  <w:t xml:space="preserve"> 530001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F30C670" id="Text Box 142" o:spid="_x0000_s1027"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24T00:00:00Z">
                              <w:dateFormat w:val="MMMM d, yyyy"/>
                              <w:lid w:val="en-US"/>
                              <w:storeMappedDataAs w:val="dateTime"/>
                              <w:calendar w:val="gregorian"/>
                            </w:date>
                          </w:sdtPr>
                          <w:sdtContent>
                            <w:p w:rsidR="004A2F98" w:rsidRDefault="004A2F98">
                              <w:pPr>
                                <w:pStyle w:val="NoSpacing"/>
                                <w:spacing w:after="40"/>
                                <w:jc w:val="center"/>
                                <w:rPr>
                                  <w:caps/>
                                  <w:color w:val="4F81BD" w:themeColor="accent1"/>
                                  <w:sz w:val="28"/>
                                  <w:szCs w:val="28"/>
                                </w:rPr>
                              </w:pPr>
                              <w:r>
                                <w:rPr>
                                  <w:caps/>
                                  <w:color w:val="4F81BD" w:themeColor="accent1"/>
                                  <w:sz w:val="28"/>
                                  <w:szCs w:val="28"/>
                                </w:rPr>
                                <w:t>June 24, 2025</w:t>
                              </w:r>
                            </w:p>
                          </w:sdtContent>
                        </w:sdt>
                        <w:p w:rsidR="004A2F98" w:rsidRDefault="004A2F98">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aps/>
                                  <w:color w:val="4F81BD" w:themeColor="accent1"/>
                                  <w:lang w:val="en-150"/>
                                </w:rPr>
                                <w:t>ANDHRA UNIVERSITY COLLEGE OF ENGINEERING</w:t>
                              </w:r>
                            </w:sdtContent>
                          </w:sdt>
                        </w:p>
                        <w:p w:rsidR="004A2F98" w:rsidRPr="00204C54" w:rsidRDefault="004A2F98">
                          <w:pPr>
                            <w:pStyle w:val="NoSpacing"/>
                            <w:jc w:val="center"/>
                            <w:rPr>
                              <w:rFonts w:ascii="Times New Roman" w:hAnsi="Times New Roman"/>
                              <w:color w:val="4F81BD" w:themeColor="accent1"/>
                              <w:lang w:val="en-150"/>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rFonts w:ascii="Times New Roman" w:hAnsi="Times New Roman"/>
                                  <w:color w:val="4F81BD" w:themeColor="accent1"/>
                                  <w:lang w:val="en-150"/>
                                </w:rPr>
                                <w:t>VISAKAPATNAM</w:t>
                              </w:r>
                            </w:sdtContent>
                          </w:sdt>
                          <w:r>
                            <w:rPr>
                              <w:rFonts w:ascii="Times New Roman" w:hAnsi="Times New Roman"/>
                              <w:color w:val="4F81BD" w:themeColor="accent1"/>
                              <w:lang w:val="en-150"/>
                            </w:rPr>
                            <w:t xml:space="preserve"> 530001</w:t>
                          </w:r>
                        </w:p>
                      </w:txbxContent>
                    </v:textbox>
                    <w10:wrap anchorx="margin" anchory="page"/>
                  </v:shape>
                </w:pict>
              </mc:Fallback>
            </mc:AlternateContent>
          </w:r>
        </w:p>
        <w:p w:rsidR="00204C54" w:rsidRDefault="00204C54" w:rsidP="00204C54">
          <w:pPr>
            <w:pStyle w:val="Heading1"/>
          </w:pPr>
          <w:r>
            <w:br w:type="page"/>
          </w:r>
        </w:p>
      </w:sdtContent>
    </w:sdt>
    <w:sdt>
      <w:sdtPr>
        <w:id w:val="17438268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96D23" w:rsidRDefault="00F96D23">
          <w:pPr>
            <w:pStyle w:val="TOCHeading"/>
          </w:pPr>
          <w:r>
            <w:t>Contents</w:t>
          </w:r>
        </w:p>
        <w:p w:rsidR="00F96D23" w:rsidRDefault="00F96D23">
          <w:pPr>
            <w:pStyle w:val="TOC1"/>
            <w:tabs>
              <w:tab w:val="right" w:leader="dot" w:pos="8630"/>
            </w:tabs>
            <w:rPr>
              <w:noProof/>
              <w:lang w:val="en-IN" w:eastAsia="en-IN"/>
            </w:rPr>
          </w:pPr>
          <w:r>
            <w:fldChar w:fldCharType="begin"/>
          </w:r>
          <w:r>
            <w:instrText xml:space="preserve"> TOC \o "1-3" \h \z \u </w:instrText>
          </w:r>
          <w:r>
            <w:fldChar w:fldCharType="separate"/>
          </w:r>
          <w:hyperlink r:id="rId7" w:anchor="_Toc205737439" w:history="1">
            <w:r w:rsidRPr="00825040">
              <w:rPr>
                <w:rStyle w:val="Hyperlink"/>
                <w:rFonts w:ascii="Times New Roman" w:hAnsi="Times New Roman"/>
                <w:noProof/>
                <w:lang w:val="en-150"/>
              </w:rPr>
              <w:t>MOSIUOA WESI</w:t>
            </w:r>
            <w:r>
              <w:rPr>
                <w:noProof/>
                <w:webHidden/>
              </w:rPr>
              <w:tab/>
            </w:r>
            <w:r>
              <w:rPr>
                <w:noProof/>
                <w:webHidden/>
              </w:rPr>
              <w:fldChar w:fldCharType="begin"/>
            </w:r>
            <w:r>
              <w:rPr>
                <w:noProof/>
                <w:webHidden/>
              </w:rPr>
              <w:instrText xml:space="preserve"> PAGEREF _Toc205737439 \h </w:instrText>
            </w:r>
            <w:r>
              <w:rPr>
                <w:noProof/>
                <w:webHidden/>
              </w:rPr>
            </w:r>
            <w:r>
              <w:rPr>
                <w:noProof/>
                <w:webHidden/>
              </w:rPr>
              <w:fldChar w:fldCharType="separate"/>
            </w:r>
            <w:r>
              <w:rPr>
                <w:noProof/>
                <w:webHidden/>
              </w:rPr>
              <w:t>0</w:t>
            </w:r>
            <w:r>
              <w:rPr>
                <w:noProof/>
                <w:webHidden/>
              </w:rPr>
              <w:fldChar w:fldCharType="end"/>
            </w:r>
          </w:hyperlink>
        </w:p>
        <w:p w:rsidR="00F96D23" w:rsidRDefault="00F96D23">
          <w:pPr>
            <w:pStyle w:val="TOC1"/>
            <w:tabs>
              <w:tab w:val="right" w:leader="dot" w:pos="8630"/>
            </w:tabs>
            <w:rPr>
              <w:noProof/>
              <w:lang w:val="en-IN" w:eastAsia="en-IN"/>
            </w:rPr>
          </w:pPr>
          <w:hyperlink r:id="rId8" w:anchor="_Toc205737440" w:history="1">
            <w:r w:rsidRPr="00825040">
              <w:rPr>
                <w:rStyle w:val="Hyperlink"/>
                <w:rFonts w:ascii="Times New Roman" w:hAnsi="Times New Roman"/>
                <w:noProof/>
                <w:lang w:val="en-150"/>
              </w:rPr>
              <w:t>324207316021</w:t>
            </w:r>
            <w:r>
              <w:rPr>
                <w:noProof/>
                <w:webHidden/>
              </w:rPr>
              <w:tab/>
            </w:r>
            <w:r>
              <w:rPr>
                <w:noProof/>
                <w:webHidden/>
              </w:rPr>
              <w:fldChar w:fldCharType="begin"/>
            </w:r>
            <w:r>
              <w:rPr>
                <w:noProof/>
                <w:webHidden/>
              </w:rPr>
              <w:instrText xml:space="preserve"> PAGEREF _Toc205737440 \h </w:instrText>
            </w:r>
            <w:r>
              <w:rPr>
                <w:noProof/>
                <w:webHidden/>
              </w:rPr>
            </w:r>
            <w:r>
              <w:rPr>
                <w:noProof/>
                <w:webHidden/>
              </w:rPr>
              <w:fldChar w:fldCharType="separate"/>
            </w:r>
            <w:r>
              <w:rPr>
                <w:noProof/>
                <w:webHidden/>
              </w:rPr>
              <w:t>0</w:t>
            </w:r>
            <w:r>
              <w:rPr>
                <w:noProof/>
                <w:webHidden/>
              </w:rPr>
              <w:fldChar w:fldCharType="end"/>
            </w:r>
          </w:hyperlink>
        </w:p>
        <w:p w:rsidR="00F96D23" w:rsidRDefault="00F96D23">
          <w:pPr>
            <w:pStyle w:val="TOC1"/>
            <w:tabs>
              <w:tab w:val="left" w:pos="440"/>
              <w:tab w:val="right" w:leader="dot" w:pos="8630"/>
            </w:tabs>
            <w:rPr>
              <w:noProof/>
              <w:lang w:val="en-IN" w:eastAsia="en-IN"/>
            </w:rPr>
          </w:pPr>
          <w:hyperlink w:anchor="_Toc205737441" w:history="1">
            <w:r w:rsidRPr="00825040">
              <w:rPr>
                <w:rStyle w:val="Hyperlink"/>
                <w:noProof/>
              </w:rPr>
              <w:t>1.</w:t>
            </w:r>
            <w:r>
              <w:rPr>
                <w:noProof/>
                <w:lang w:val="en-IN" w:eastAsia="en-IN"/>
              </w:rPr>
              <w:tab/>
            </w:r>
            <w:r w:rsidRPr="00825040">
              <w:rPr>
                <w:rStyle w:val="Hyperlink"/>
                <w:noProof/>
              </w:rPr>
              <w:t>Project Title &amp; Description</w:t>
            </w:r>
            <w:r>
              <w:rPr>
                <w:noProof/>
                <w:webHidden/>
              </w:rPr>
              <w:tab/>
            </w:r>
            <w:r>
              <w:rPr>
                <w:noProof/>
                <w:webHidden/>
              </w:rPr>
              <w:fldChar w:fldCharType="begin"/>
            </w:r>
            <w:r>
              <w:rPr>
                <w:noProof/>
                <w:webHidden/>
              </w:rPr>
              <w:instrText xml:space="preserve"> PAGEREF _Toc205737441 \h </w:instrText>
            </w:r>
            <w:r>
              <w:rPr>
                <w:noProof/>
                <w:webHidden/>
              </w:rPr>
            </w:r>
            <w:r>
              <w:rPr>
                <w:noProof/>
                <w:webHidden/>
              </w:rPr>
              <w:fldChar w:fldCharType="separate"/>
            </w:r>
            <w:r>
              <w:rPr>
                <w:noProof/>
                <w:webHidden/>
              </w:rPr>
              <w:t>1</w:t>
            </w:r>
            <w:r>
              <w:rPr>
                <w:noProof/>
                <w:webHidden/>
              </w:rPr>
              <w:fldChar w:fldCharType="end"/>
            </w:r>
          </w:hyperlink>
        </w:p>
        <w:p w:rsidR="00F96D23" w:rsidRDefault="00F96D23">
          <w:pPr>
            <w:pStyle w:val="TOC2"/>
            <w:tabs>
              <w:tab w:val="right" w:leader="dot" w:pos="8630"/>
            </w:tabs>
            <w:rPr>
              <w:noProof/>
              <w:lang w:val="en-IN" w:eastAsia="en-IN"/>
            </w:rPr>
          </w:pPr>
          <w:hyperlink w:anchor="_Toc205737442" w:history="1">
            <w:r w:rsidRPr="00825040">
              <w:rPr>
                <w:rStyle w:val="Hyperlink"/>
                <w:noProof/>
              </w:rPr>
              <w:t>Project Title: Online Bidding System</w:t>
            </w:r>
            <w:r>
              <w:rPr>
                <w:noProof/>
                <w:webHidden/>
              </w:rPr>
              <w:tab/>
            </w:r>
            <w:r>
              <w:rPr>
                <w:noProof/>
                <w:webHidden/>
              </w:rPr>
              <w:fldChar w:fldCharType="begin"/>
            </w:r>
            <w:r>
              <w:rPr>
                <w:noProof/>
                <w:webHidden/>
              </w:rPr>
              <w:instrText xml:space="preserve"> PAGEREF _Toc205737442 \h </w:instrText>
            </w:r>
            <w:r>
              <w:rPr>
                <w:noProof/>
                <w:webHidden/>
              </w:rPr>
            </w:r>
            <w:r>
              <w:rPr>
                <w:noProof/>
                <w:webHidden/>
              </w:rPr>
              <w:fldChar w:fldCharType="separate"/>
            </w:r>
            <w:r>
              <w:rPr>
                <w:noProof/>
                <w:webHidden/>
              </w:rPr>
              <w:t>1</w:t>
            </w:r>
            <w:r>
              <w:rPr>
                <w:noProof/>
                <w:webHidden/>
              </w:rPr>
              <w:fldChar w:fldCharType="end"/>
            </w:r>
          </w:hyperlink>
        </w:p>
        <w:p w:rsidR="00F96D23" w:rsidRDefault="00F96D23">
          <w:pPr>
            <w:pStyle w:val="TOC1"/>
            <w:tabs>
              <w:tab w:val="left" w:pos="440"/>
              <w:tab w:val="right" w:leader="dot" w:pos="8630"/>
            </w:tabs>
            <w:rPr>
              <w:noProof/>
              <w:lang w:val="en-IN" w:eastAsia="en-IN"/>
            </w:rPr>
          </w:pPr>
          <w:hyperlink w:anchor="_Toc205737443" w:history="1">
            <w:r w:rsidRPr="00825040">
              <w:rPr>
                <w:rStyle w:val="Hyperlink"/>
                <w:rFonts w:ascii="Times New Roman" w:hAnsi="Times New Roman"/>
                <w:noProof/>
                <w:lang w:val="en-150"/>
              </w:rPr>
              <w:t>2.</w:t>
            </w:r>
            <w:r>
              <w:rPr>
                <w:noProof/>
                <w:lang w:val="en-IN" w:eastAsia="en-IN"/>
              </w:rPr>
              <w:tab/>
            </w:r>
            <w:r w:rsidRPr="00825040">
              <w:rPr>
                <w:rStyle w:val="Hyperlink"/>
                <w:rFonts w:ascii="Times New Roman" w:hAnsi="Times New Roman"/>
                <w:noProof/>
                <w:lang w:val="en-150"/>
              </w:rPr>
              <w:t>Problem Statement</w:t>
            </w:r>
            <w:r>
              <w:rPr>
                <w:noProof/>
                <w:webHidden/>
              </w:rPr>
              <w:tab/>
            </w:r>
            <w:r>
              <w:rPr>
                <w:noProof/>
                <w:webHidden/>
              </w:rPr>
              <w:fldChar w:fldCharType="begin"/>
            </w:r>
            <w:r>
              <w:rPr>
                <w:noProof/>
                <w:webHidden/>
              </w:rPr>
              <w:instrText xml:space="preserve"> PAGEREF _Toc205737443 \h </w:instrText>
            </w:r>
            <w:r>
              <w:rPr>
                <w:noProof/>
                <w:webHidden/>
              </w:rPr>
            </w:r>
            <w:r>
              <w:rPr>
                <w:noProof/>
                <w:webHidden/>
              </w:rPr>
              <w:fldChar w:fldCharType="separate"/>
            </w:r>
            <w:r>
              <w:rPr>
                <w:noProof/>
                <w:webHidden/>
              </w:rPr>
              <w:t>4</w:t>
            </w:r>
            <w:r>
              <w:rPr>
                <w:noProof/>
                <w:webHidden/>
              </w:rPr>
              <w:fldChar w:fldCharType="end"/>
            </w:r>
          </w:hyperlink>
        </w:p>
        <w:p w:rsidR="00F96D23" w:rsidRDefault="00F96D23">
          <w:pPr>
            <w:pStyle w:val="TOC1"/>
            <w:tabs>
              <w:tab w:val="left" w:pos="440"/>
              <w:tab w:val="right" w:leader="dot" w:pos="8630"/>
            </w:tabs>
            <w:rPr>
              <w:noProof/>
              <w:lang w:val="en-IN" w:eastAsia="en-IN"/>
            </w:rPr>
          </w:pPr>
          <w:hyperlink w:anchor="_Toc205737444" w:history="1">
            <w:r w:rsidRPr="00825040">
              <w:rPr>
                <w:rStyle w:val="Hyperlink"/>
                <w:rFonts w:ascii="Times New Roman" w:hAnsi="Times New Roman"/>
                <w:noProof/>
                <w:lang w:val="en-150"/>
              </w:rPr>
              <w:t>3.</w:t>
            </w:r>
            <w:r>
              <w:rPr>
                <w:noProof/>
                <w:lang w:val="en-IN" w:eastAsia="en-IN"/>
              </w:rPr>
              <w:tab/>
            </w:r>
            <w:r w:rsidRPr="00825040">
              <w:rPr>
                <w:rStyle w:val="Hyperlink"/>
                <w:rFonts w:ascii="Times New Roman" w:hAnsi="Times New Roman"/>
                <w:noProof/>
                <w:lang w:val="en-150"/>
              </w:rPr>
              <w:t>Project Scope</w:t>
            </w:r>
            <w:r>
              <w:rPr>
                <w:noProof/>
                <w:webHidden/>
              </w:rPr>
              <w:tab/>
            </w:r>
            <w:r>
              <w:rPr>
                <w:noProof/>
                <w:webHidden/>
              </w:rPr>
              <w:fldChar w:fldCharType="begin"/>
            </w:r>
            <w:r>
              <w:rPr>
                <w:noProof/>
                <w:webHidden/>
              </w:rPr>
              <w:instrText xml:space="preserve"> PAGEREF _Toc205737444 \h </w:instrText>
            </w:r>
            <w:r>
              <w:rPr>
                <w:noProof/>
                <w:webHidden/>
              </w:rPr>
            </w:r>
            <w:r>
              <w:rPr>
                <w:noProof/>
                <w:webHidden/>
              </w:rPr>
              <w:fldChar w:fldCharType="separate"/>
            </w:r>
            <w:r>
              <w:rPr>
                <w:noProof/>
                <w:webHidden/>
              </w:rPr>
              <w:t>4</w:t>
            </w:r>
            <w:r>
              <w:rPr>
                <w:noProof/>
                <w:webHidden/>
              </w:rPr>
              <w:fldChar w:fldCharType="end"/>
            </w:r>
          </w:hyperlink>
        </w:p>
        <w:p w:rsidR="00F96D23" w:rsidRDefault="00F96D23">
          <w:pPr>
            <w:pStyle w:val="TOC1"/>
            <w:tabs>
              <w:tab w:val="left" w:pos="440"/>
              <w:tab w:val="right" w:leader="dot" w:pos="8630"/>
            </w:tabs>
            <w:rPr>
              <w:noProof/>
              <w:lang w:val="en-IN" w:eastAsia="en-IN"/>
            </w:rPr>
          </w:pPr>
          <w:hyperlink w:anchor="_Toc205737445" w:history="1">
            <w:r w:rsidRPr="00825040">
              <w:rPr>
                <w:rStyle w:val="Hyperlink"/>
                <w:rFonts w:ascii="Times New Roman" w:hAnsi="Times New Roman"/>
                <w:noProof/>
                <w:lang w:val="en-150"/>
              </w:rPr>
              <w:t>4.</w:t>
            </w:r>
            <w:r>
              <w:rPr>
                <w:noProof/>
                <w:lang w:val="en-IN" w:eastAsia="en-IN"/>
              </w:rPr>
              <w:tab/>
            </w:r>
            <w:r w:rsidRPr="00825040">
              <w:rPr>
                <w:rStyle w:val="Hyperlink"/>
                <w:rFonts w:ascii="Times New Roman" w:hAnsi="Times New Roman"/>
                <w:noProof/>
                <w:lang w:val="en-150"/>
              </w:rPr>
              <w:t>Software Requirements</w:t>
            </w:r>
            <w:r>
              <w:rPr>
                <w:noProof/>
                <w:webHidden/>
              </w:rPr>
              <w:tab/>
            </w:r>
            <w:r>
              <w:rPr>
                <w:noProof/>
                <w:webHidden/>
              </w:rPr>
              <w:fldChar w:fldCharType="begin"/>
            </w:r>
            <w:r>
              <w:rPr>
                <w:noProof/>
                <w:webHidden/>
              </w:rPr>
              <w:instrText xml:space="preserve"> PAGEREF _Toc205737445 \h </w:instrText>
            </w:r>
            <w:r>
              <w:rPr>
                <w:noProof/>
                <w:webHidden/>
              </w:rPr>
            </w:r>
            <w:r>
              <w:rPr>
                <w:noProof/>
                <w:webHidden/>
              </w:rPr>
              <w:fldChar w:fldCharType="separate"/>
            </w:r>
            <w:r>
              <w:rPr>
                <w:noProof/>
                <w:webHidden/>
              </w:rPr>
              <w:t>4</w:t>
            </w:r>
            <w:r>
              <w:rPr>
                <w:noProof/>
                <w:webHidden/>
              </w:rPr>
              <w:fldChar w:fldCharType="end"/>
            </w:r>
          </w:hyperlink>
        </w:p>
        <w:p w:rsidR="00F96D23" w:rsidRDefault="00F96D23">
          <w:pPr>
            <w:pStyle w:val="TOC2"/>
            <w:tabs>
              <w:tab w:val="right" w:leader="dot" w:pos="8630"/>
            </w:tabs>
            <w:rPr>
              <w:noProof/>
              <w:lang w:val="en-IN" w:eastAsia="en-IN"/>
            </w:rPr>
          </w:pPr>
          <w:hyperlink w:anchor="_Toc205737446" w:history="1">
            <w:r w:rsidRPr="00825040">
              <w:rPr>
                <w:rStyle w:val="Hyperlink"/>
                <w:rFonts w:ascii="Times New Roman" w:hAnsi="Times New Roman"/>
                <w:noProof/>
                <w:lang w:val="en-150"/>
              </w:rPr>
              <w:t>Scope</w:t>
            </w:r>
            <w:r>
              <w:rPr>
                <w:noProof/>
                <w:webHidden/>
              </w:rPr>
              <w:tab/>
            </w:r>
            <w:r>
              <w:rPr>
                <w:noProof/>
                <w:webHidden/>
              </w:rPr>
              <w:fldChar w:fldCharType="begin"/>
            </w:r>
            <w:r>
              <w:rPr>
                <w:noProof/>
                <w:webHidden/>
              </w:rPr>
              <w:instrText xml:space="preserve"> PAGEREF _Toc205737446 \h </w:instrText>
            </w:r>
            <w:r>
              <w:rPr>
                <w:noProof/>
                <w:webHidden/>
              </w:rPr>
            </w:r>
            <w:r>
              <w:rPr>
                <w:noProof/>
                <w:webHidden/>
              </w:rPr>
              <w:fldChar w:fldCharType="separate"/>
            </w:r>
            <w:r>
              <w:rPr>
                <w:noProof/>
                <w:webHidden/>
              </w:rPr>
              <w:t>4</w:t>
            </w:r>
            <w:r>
              <w:rPr>
                <w:noProof/>
                <w:webHidden/>
              </w:rPr>
              <w:fldChar w:fldCharType="end"/>
            </w:r>
          </w:hyperlink>
        </w:p>
        <w:p w:rsidR="00F96D23" w:rsidRDefault="00F96D23">
          <w:pPr>
            <w:pStyle w:val="TOC2"/>
            <w:tabs>
              <w:tab w:val="right" w:leader="dot" w:pos="8630"/>
            </w:tabs>
            <w:rPr>
              <w:noProof/>
              <w:lang w:val="en-IN" w:eastAsia="en-IN"/>
            </w:rPr>
          </w:pPr>
          <w:hyperlink w:anchor="_Toc205737447" w:history="1">
            <w:r w:rsidRPr="00825040">
              <w:rPr>
                <w:rStyle w:val="Hyperlink"/>
                <w:rFonts w:ascii="Times New Roman" w:hAnsi="Times New Roman"/>
                <w:noProof/>
                <w:lang w:val="en-150"/>
              </w:rPr>
              <w:t>Description, Acronyms and Abbreviations</w:t>
            </w:r>
            <w:r>
              <w:rPr>
                <w:noProof/>
                <w:webHidden/>
              </w:rPr>
              <w:tab/>
            </w:r>
            <w:r>
              <w:rPr>
                <w:noProof/>
                <w:webHidden/>
              </w:rPr>
              <w:fldChar w:fldCharType="begin"/>
            </w:r>
            <w:r>
              <w:rPr>
                <w:noProof/>
                <w:webHidden/>
              </w:rPr>
              <w:instrText xml:space="preserve"> PAGEREF _Toc205737447 \h </w:instrText>
            </w:r>
            <w:r>
              <w:rPr>
                <w:noProof/>
                <w:webHidden/>
              </w:rPr>
            </w:r>
            <w:r>
              <w:rPr>
                <w:noProof/>
                <w:webHidden/>
              </w:rPr>
              <w:fldChar w:fldCharType="separate"/>
            </w:r>
            <w:r>
              <w:rPr>
                <w:noProof/>
                <w:webHidden/>
              </w:rPr>
              <w:t>5</w:t>
            </w:r>
            <w:r>
              <w:rPr>
                <w:noProof/>
                <w:webHidden/>
              </w:rPr>
              <w:fldChar w:fldCharType="end"/>
            </w:r>
          </w:hyperlink>
        </w:p>
        <w:p w:rsidR="00F96D23" w:rsidRDefault="00F96D23">
          <w:pPr>
            <w:pStyle w:val="TOC2"/>
            <w:tabs>
              <w:tab w:val="right" w:leader="dot" w:pos="8630"/>
            </w:tabs>
            <w:rPr>
              <w:noProof/>
              <w:lang w:val="en-IN" w:eastAsia="en-IN"/>
            </w:rPr>
          </w:pPr>
          <w:hyperlink w:anchor="_Toc205737448" w:history="1">
            <w:r w:rsidRPr="00825040">
              <w:rPr>
                <w:rStyle w:val="Hyperlink"/>
                <w:rFonts w:ascii="Times New Roman" w:hAnsi="Times New Roman"/>
                <w:noProof/>
                <w:lang w:val="en-150"/>
              </w:rPr>
              <w:t>Overall description</w:t>
            </w:r>
            <w:r>
              <w:rPr>
                <w:noProof/>
                <w:webHidden/>
              </w:rPr>
              <w:tab/>
            </w:r>
            <w:r>
              <w:rPr>
                <w:noProof/>
                <w:webHidden/>
              </w:rPr>
              <w:fldChar w:fldCharType="begin"/>
            </w:r>
            <w:r>
              <w:rPr>
                <w:noProof/>
                <w:webHidden/>
              </w:rPr>
              <w:instrText xml:space="preserve"> PAGEREF _Toc205737448 \h </w:instrText>
            </w:r>
            <w:r>
              <w:rPr>
                <w:noProof/>
                <w:webHidden/>
              </w:rPr>
            </w:r>
            <w:r>
              <w:rPr>
                <w:noProof/>
                <w:webHidden/>
              </w:rPr>
              <w:fldChar w:fldCharType="separate"/>
            </w:r>
            <w:r>
              <w:rPr>
                <w:noProof/>
                <w:webHidden/>
              </w:rPr>
              <w:t>5</w:t>
            </w:r>
            <w:r>
              <w:rPr>
                <w:noProof/>
                <w:webHidden/>
              </w:rPr>
              <w:fldChar w:fldCharType="end"/>
            </w:r>
          </w:hyperlink>
        </w:p>
        <w:p w:rsidR="00F96D23" w:rsidRDefault="00F96D23">
          <w:pPr>
            <w:pStyle w:val="TOC2"/>
            <w:tabs>
              <w:tab w:val="right" w:leader="dot" w:pos="8630"/>
            </w:tabs>
            <w:rPr>
              <w:noProof/>
              <w:lang w:val="en-IN" w:eastAsia="en-IN"/>
            </w:rPr>
          </w:pPr>
          <w:hyperlink w:anchor="_Toc205737449" w:history="1">
            <w:r w:rsidRPr="00825040">
              <w:rPr>
                <w:rStyle w:val="Hyperlink"/>
                <w:rFonts w:ascii="Times New Roman" w:hAnsi="Times New Roman"/>
                <w:noProof/>
                <w:lang w:val="en-150"/>
              </w:rPr>
              <w:t>Product Functions</w:t>
            </w:r>
            <w:r>
              <w:rPr>
                <w:noProof/>
                <w:webHidden/>
              </w:rPr>
              <w:tab/>
            </w:r>
            <w:r>
              <w:rPr>
                <w:noProof/>
                <w:webHidden/>
              </w:rPr>
              <w:fldChar w:fldCharType="begin"/>
            </w:r>
            <w:r>
              <w:rPr>
                <w:noProof/>
                <w:webHidden/>
              </w:rPr>
              <w:instrText xml:space="preserve"> PAGEREF _Toc205737449 \h </w:instrText>
            </w:r>
            <w:r>
              <w:rPr>
                <w:noProof/>
                <w:webHidden/>
              </w:rPr>
            </w:r>
            <w:r>
              <w:rPr>
                <w:noProof/>
                <w:webHidden/>
              </w:rPr>
              <w:fldChar w:fldCharType="separate"/>
            </w:r>
            <w:r>
              <w:rPr>
                <w:noProof/>
                <w:webHidden/>
              </w:rPr>
              <w:t>5</w:t>
            </w:r>
            <w:r>
              <w:rPr>
                <w:noProof/>
                <w:webHidden/>
              </w:rPr>
              <w:fldChar w:fldCharType="end"/>
            </w:r>
          </w:hyperlink>
        </w:p>
        <w:p w:rsidR="00F96D23" w:rsidRDefault="00F96D23">
          <w:pPr>
            <w:pStyle w:val="TOC2"/>
            <w:tabs>
              <w:tab w:val="right" w:leader="dot" w:pos="8630"/>
            </w:tabs>
            <w:rPr>
              <w:noProof/>
              <w:lang w:val="en-IN" w:eastAsia="en-IN"/>
            </w:rPr>
          </w:pPr>
          <w:hyperlink w:anchor="_Toc205737450" w:history="1">
            <w:r w:rsidRPr="00825040">
              <w:rPr>
                <w:rStyle w:val="Hyperlink"/>
                <w:rFonts w:ascii="Times New Roman" w:hAnsi="Times New Roman"/>
                <w:noProof/>
                <w:lang w:val="en-150"/>
              </w:rPr>
              <w:t>User classes and charasteristics</w:t>
            </w:r>
            <w:r>
              <w:rPr>
                <w:noProof/>
                <w:webHidden/>
              </w:rPr>
              <w:tab/>
            </w:r>
            <w:r>
              <w:rPr>
                <w:noProof/>
                <w:webHidden/>
              </w:rPr>
              <w:fldChar w:fldCharType="begin"/>
            </w:r>
            <w:r>
              <w:rPr>
                <w:noProof/>
                <w:webHidden/>
              </w:rPr>
              <w:instrText xml:space="preserve"> PAGEREF _Toc205737450 \h </w:instrText>
            </w:r>
            <w:r>
              <w:rPr>
                <w:noProof/>
                <w:webHidden/>
              </w:rPr>
            </w:r>
            <w:r>
              <w:rPr>
                <w:noProof/>
                <w:webHidden/>
              </w:rPr>
              <w:fldChar w:fldCharType="separate"/>
            </w:r>
            <w:r>
              <w:rPr>
                <w:noProof/>
                <w:webHidden/>
              </w:rPr>
              <w:t>5</w:t>
            </w:r>
            <w:r>
              <w:rPr>
                <w:noProof/>
                <w:webHidden/>
              </w:rPr>
              <w:fldChar w:fldCharType="end"/>
            </w:r>
          </w:hyperlink>
        </w:p>
        <w:p w:rsidR="00F96D23" w:rsidRDefault="00F96D23">
          <w:pPr>
            <w:pStyle w:val="TOC2"/>
            <w:tabs>
              <w:tab w:val="right" w:leader="dot" w:pos="8630"/>
            </w:tabs>
            <w:rPr>
              <w:noProof/>
              <w:lang w:val="en-IN" w:eastAsia="en-IN"/>
            </w:rPr>
          </w:pPr>
          <w:hyperlink w:anchor="_Toc205737451" w:history="1">
            <w:r w:rsidRPr="00825040">
              <w:rPr>
                <w:rStyle w:val="Hyperlink"/>
                <w:rFonts w:ascii="Times New Roman" w:hAnsi="Times New Roman"/>
                <w:noProof/>
                <w:lang w:val="en-150"/>
              </w:rPr>
              <w:t>Design and Implementation</w:t>
            </w:r>
            <w:r>
              <w:rPr>
                <w:noProof/>
                <w:webHidden/>
              </w:rPr>
              <w:tab/>
            </w:r>
            <w:r>
              <w:rPr>
                <w:noProof/>
                <w:webHidden/>
              </w:rPr>
              <w:fldChar w:fldCharType="begin"/>
            </w:r>
            <w:r>
              <w:rPr>
                <w:noProof/>
                <w:webHidden/>
              </w:rPr>
              <w:instrText xml:space="preserve"> PAGEREF _Toc205737451 \h </w:instrText>
            </w:r>
            <w:r>
              <w:rPr>
                <w:noProof/>
                <w:webHidden/>
              </w:rPr>
            </w:r>
            <w:r>
              <w:rPr>
                <w:noProof/>
                <w:webHidden/>
              </w:rPr>
              <w:fldChar w:fldCharType="separate"/>
            </w:r>
            <w:r>
              <w:rPr>
                <w:noProof/>
                <w:webHidden/>
              </w:rPr>
              <w:t>5</w:t>
            </w:r>
            <w:r>
              <w:rPr>
                <w:noProof/>
                <w:webHidden/>
              </w:rPr>
              <w:fldChar w:fldCharType="end"/>
            </w:r>
          </w:hyperlink>
        </w:p>
        <w:p w:rsidR="00F96D23" w:rsidRDefault="00F96D23">
          <w:pPr>
            <w:pStyle w:val="TOC2"/>
            <w:tabs>
              <w:tab w:val="right" w:leader="dot" w:pos="8630"/>
            </w:tabs>
            <w:rPr>
              <w:noProof/>
              <w:lang w:val="en-IN" w:eastAsia="en-IN"/>
            </w:rPr>
          </w:pPr>
          <w:hyperlink w:anchor="_Toc205737452" w:history="1">
            <w:r w:rsidRPr="00825040">
              <w:rPr>
                <w:rStyle w:val="Hyperlink"/>
                <w:rFonts w:ascii="Times New Roman" w:hAnsi="Times New Roman"/>
                <w:noProof/>
                <w:lang w:val="en-150"/>
              </w:rPr>
              <w:t>Specific Requirements</w:t>
            </w:r>
            <w:r>
              <w:rPr>
                <w:noProof/>
                <w:webHidden/>
              </w:rPr>
              <w:tab/>
            </w:r>
            <w:r>
              <w:rPr>
                <w:noProof/>
                <w:webHidden/>
              </w:rPr>
              <w:fldChar w:fldCharType="begin"/>
            </w:r>
            <w:r>
              <w:rPr>
                <w:noProof/>
                <w:webHidden/>
              </w:rPr>
              <w:instrText xml:space="preserve"> PAGEREF _Toc205737452 \h </w:instrText>
            </w:r>
            <w:r>
              <w:rPr>
                <w:noProof/>
                <w:webHidden/>
              </w:rPr>
            </w:r>
            <w:r>
              <w:rPr>
                <w:noProof/>
                <w:webHidden/>
              </w:rPr>
              <w:fldChar w:fldCharType="separate"/>
            </w:r>
            <w:r>
              <w:rPr>
                <w:noProof/>
                <w:webHidden/>
              </w:rPr>
              <w:t>5</w:t>
            </w:r>
            <w:r>
              <w:rPr>
                <w:noProof/>
                <w:webHidden/>
              </w:rPr>
              <w:fldChar w:fldCharType="end"/>
            </w:r>
          </w:hyperlink>
        </w:p>
        <w:p w:rsidR="00F96D23" w:rsidRDefault="00F96D23">
          <w:pPr>
            <w:pStyle w:val="TOC3"/>
            <w:tabs>
              <w:tab w:val="right" w:leader="dot" w:pos="8630"/>
            </w:tabs>
            <w:rPr>
              <w:noProof/>
              <w:lang w:val="en-IN" w:eastAsia="en-IN"/>
            </w:rPr>
          </w:pPr>
          <w:hyperlink w:anchor="_Toc205737453" w:history="1">
            <w:r w:rsidRPr="00825040">
              <w:rPr>
                <w:rStyle w:val="Hyperlink"/>
                <w:rFonts w:ascii="Times New Roman" w:hAnsi="Times New Roman"/>
                <w:noProof/>
                <w:lang w:val="en-150"/>
              </w:rPr>
              <w:t>Functional Requirements</w:t>
            </w:r>
            <w:r>
              <w:rPr>
                <w:noProof/>
                <w:webHidden/>
              </w:rPr>
              <w:tab/>
            </w:r>
            <w:r>
              <w:rPr>
                <w:noProof/>
                <w:webHidden/>
              </w:rPr>
              <w:fldChar w:fldCharType="begin"/>
            </w:r>
            <w:r>
              <w:rPr>
                <w:noProof/>
                <w:webHidden/>
              </w:rPr>
              <w:instrText xml:space="preserve"> PAGEREF _Toc205737453 \h </w:instrText>
            </w:r>
            <w:r>
              <w:rPr>
                <w:noProof/>
                <w:webHidden/>
              </w:rPr>
            </w:r>
            <w:r>
              <w:rPr>
                <w:noProof/>
                <w:webHidden/>
              </w:rPr>
              <w:fldChar w:fldCharType="separate"/>
            </w:r>
            <w:r>
              <w:rPr>
                <w:noProof/>
                <w:webHidden/>
              </w:rPr>
              <w:t>5</w:t>
            </w:r>
            <w:r>
              <w:rPr>
                <w:noProof/>
                <w:webHidden/>
              </w:rPr>
              <w:fldChar w:fldCharType="end"/>
            </w:r>
          </w:hyperlink>
        </w:p>
        <w:p w:rsidR="00F96D23" w:rsidRDefault="00F96D23">
          <w:pPr>
            <w:pStyle w:val="TOC3"/>
            <w:tabs>
              <w:tab w:val="right" w:leader="dot" w:pos="8630"/>
            </w:tabs>
            <w:rPr>
              <w:noProof/>
              <w:lang w:val="en-IN" w:eastAsia="en-IN"/>
            </w:rPr>
          </w:pPr>
          <w:hyperlink w:anchor="_Toc205737454" w:history="1">
            <w:r w:rsidRPr="00825040">
              <w:rPr>
                <w:rStyle w:val="Hyperlink"/>
                <w:rFonts w:ascii="Times New Roman" w:hAnsi="Times New Roman"/>
                <w:noProof/>
                <w:lang w:val="en-150"/>
              </w:rPr>
              <w:t>Non-functional Requirements</w:t>
            </w:r>
            <w:r>
              <w:rPr>
                <w:noProof/>
                <w:webHidden/>
              </w:rPr>
              <w:tab/>
            </w:r>
            <w:r>
              <w:rPr>
                <w:noProof/>
                <w:webHidden/>
              </w:rPr>
              <w:fldChar w:fldCharType="begin"/>
            </w:r>
            <w:r>
              <w:rPr>
                <w:noProof/>
                <w:webHidden/>
              </w:rPr>
              <w:instrText xml:space="preserve"> PAGEREF _Toc205737454 \h </w:instrText>
            </w:r>
            <w:r>
              <w:rPr>
                <w:noProof/>
                <w:webHidden/>
              </w:rPr>
            </w:r>
            <w:r>
              <w:rPr>
                <w:noProof/>
                <w:webHidden/>
              </w:rPr>
              <w:fldChar w:fldCharType="separate"/>
            </w:r>
            <w:r>
              <w:rPr>
                <w:noProof/>
                <w:webHidden/>
              </w:rPr>
              <w:t>6</w:t>
            </w:r>
            <w:r>
              <w:rPr>
                <w:noProof/>
                <w:webHidden/>
              </w:rPr>
              <w:fldChar w:fldCharType="end"/>
            </w:r>
          </w:hyperlink>
        </w:p>
        <w:p w:rsidR="00F96D23" w:rsidRDefault="00F96D23">
          <w:pPr>
            <w:pStyle w:val="TOC3"/>
            <w:tabs>
              <w:tab w:val="right" w:leader="dot" w:pos="8630"/>
            </w:tabs>
            <w:rPr>
              <w:noProof/>
              <w:lang w:val="en-IN" w:eastAsia="en-IN"/>
            </w:rPr>
          </w:pPr>
          <w:hyperlink w:anchor="_Toc205737455" w:history="1">
            <w:r w:rsidRPr="00825040">
              <w:rPr>
                <w:rStyle w:val="Hyperlink"/>
                <w:noProof/>
              </w:rPr>
              <w:t>Participating Actors:</w:t>
            </w:r>
            <w:r>
              <w:rPr>
                <w:noProof/>
                <w:webHidden/>
              </w:rPr>
              <w:tab/>
            </w:r>
            <w:r>
              <w:rPr>
                <w:noProof/>
                <w:webHidden/>
              </w:rPr>
              <w:fldChar w:fldCharType="begin"/>
            </w:r>
            <w:r>
              <w:rPr>
                <w:noProof/>
                <w:webHidden/>
              </w:rPr>
              <w:instrText xml:space="preserve"> PAGEREF _Toc205737455 \h </w:instrText>
            </w:r>
            <w:r>
              <w:rPr>
                <w:noProof/>
                <w:webHidden/>
              </w:rPr>
            </w:r>
            <w:r>
              <w:rPr>
                <w:noProof/>
                <w:webHidden/>
              </w:rPr>
              <w:fldChar w:fldCharType="separate"/>
            </w:r>
            <w:r>
              <w:rPr>
                <w:noProof/>
                <w:webHidden/>
              </w:rPr>
              <w:t>6</w:t>
            </w:r>
            <w:r>
              <w:rPr>
                <w:noProof/>
                <w:webHidden/>
              </w:rPr>
              <w:fldChar w:fldCharType="end"/>
            </w:r>
          </w:hyperlink>
        </w:p>
        <w:p w:rsidR="00F96D23" w:rsidRDefault="00F96D23">
          <w:pPr>
            <w:pStyle w:val="TOC2"/>
            <w:tabs>
              <w:tab w:val="right" w:leader="dot" w:pos="8630"/>
            </w:tabs>
            <w:rPr>
              <w:noProof/>
              <w:lang w:val="en-IN" w:eastAsia="en-IN"/>
            </w:rPr>
          </w:pPr>
          <w:hyperlink w:anchor="_Toc205737456" w:history="1">
            <w:r w:rsidRPr="00825040">
              <w:rPr>
                <w:rStyle w:val="Hyperlink"/>
                <w:rFonts w:ascii="Times New Roman" w:hAnsi="Times New Roman"/>
                <w:noProof/>
                <w:lang w:val="en-150"/>
              </w:rPr>
              <w:t>Interface Requirements</w:t>
            </w:r>
            <w:r>
              <w:rPr>
                <w:noProof/>
                <w:webHidden/>
              </w:rPr>
              <w:tab/>
            </w:r>
            <w:r>
              <w:rPr>
                <w:noProof/>
                <w:webHidden/>
              </w:rPr>
              <w:fldChar w:fldCharType="begin"/>
            </w:r>
            <w:r>
              <w:rPr>
                <w:noProof/>
                <w:webHidden/>
              </w:rPr>
              <w:instrText xml:space="preserve"> PAGEREF _Toc205737456 \h </w:instrText>
            </w:r>
            <w:r>
              <w:rPr>
                <w:noProof/>
                <w:webHidden/>
              </w:rPr>
            </w:r>
            <w:r>
              <w:rPr>
                <w:noProof/>
                <w:webHidden/>
              </w:rPr>
              <w:fldChar w:fldCharType="separate"/>
            </w:r>
            <w:r>
              <w:rPr>
                <w:noProof/>
                <w:webHidden/>
              </w:rPr>
              <w:t>6</w:t>
            </w:r>
            <w:r>
              <w:rPr>
                <w:noProof/>
                <w:webHidden/>
              </w:rPr>
              <w:fldChar w:fldCharType="end"/>
            </w:r>
          </w:hyperlink>
        </w:p>
        <w:p w:rsidR="00F96D23" w:rsidRDefault="00F96D23">
          <w:pPr>
            <w:pStyle w:val="TOC2"/>
            <w:tabs>
              <w:tab w:val="right" w:leader="dot" w:pos="8630"/>
            </w:tabs>
            <w:rPr>
              <w:noProof/>
              <w:lang w:val="en-IN" w:eastAsia="en-IN"/>
            </w:rPr>
          </w:pPr>
          <w:hyperlink w:anchor="_Toc205737457" w:history="1">
            <w:r w:rsidRPr="00825040">
              <w:rPr>
                <w:rStyle w:val="Hyperlink"/>
                <w:rFonts w:ascii="Times New Roman" w:hAnsi="Times New Roman"/>
                <w:noProof/>
                <w:lang w:val="en-150"/>
              </w:rPr>
              <w:t>Conclusion</w:t>
            </w:r>
            <w:r>
              <w:rPr>
                <w:noProof/>
                <w:webHidden/>
              </w:rPr>
              <w:tab/>
            </w:r>
            <w:r>
              <w:rPr>
                <w:noProof/>
                <w:webHidden/>
              </w:rPr>
              <w:fldChar w:fldCharType="begin"/>
            </w:r>
            <w:r>
              <w:rPr>
                <w:noProof/>
                <w:webHidden/>
              </w:rPr>
              <w:instrText xml:space="preserve"> PAGEREF _Toc205737457 \h </w:instrText>
            </w:r>
            <w:r>
              <w:rPr>
                <w:noProof/>
                <w:webHidden/>
              </w:rPr>
            </w:r>
            <w:r>
              <w:rPr>
                <w:noProof/>
                <w:webHidden/>
              </w:rPr>
              <w:fldChar w:fldCharType="separate"/>
            </w:r>
            <w:r>
              <w:rPr>
                <w:noProof/>
                <w:webHidden/>
              </w:rPr>
              <w:t>6</w:t>
            </w:r>
            <w:r>
              <w:rPr>
                <w:noProof/>
                <w:webHidden/>
              </w:rPr>
              <w:fldChar w:fldCharType="end"/>
            </w:r>
          </w:hyperlink>
        </w:p>
        <w:p w:rsidR="00F96D23" w:rsidRDefault="00F96D23">
          <w:pPr>
            <w:pStyle w:val="TOC1"/>
            <w:tabs>
              <w:tab w:val="left" w:pos="440"/>
              <w:tab w:val="right" w:leader="dot" w:pos="8630"/>
            </w:tabs>
            <w:rPr>
              <w:noProof/>
              <w:lang w:val="en-IN" w:eastAsia="en-IN"/>
            </w:rPr>
          </w:pPr>
          <w:hyperlink w:anchor="_Toc205737458" w:history="1">
            <w:r w:rsidRPr="00825040">
              <w:rPr>
                <w:rStyle w:val="Hyperlink"/>
                <w:rFonts w:ascii="Times New Roman" w:hAnsi="Times New Roman"/>
                <w:noProof/>
                <w:lang w:val="en-150"/>
              </w:rPr>
              <w:t>5.</w:t>
            </w:r>
            <w:r>
              <w:rPr>
                <w:noProof/>
                <w:lang w:val="en-IN" w:eastAsia="en-IN"/>
              </w:rPr>
              <w:tab/>
            </w:r>
            <w:r w:rsidRPr="00825040">
              <w:rPr>
                <w:rStyle w:val="Hyperlink"/>
                <w:noProof/>
                <w:lang w:val="en-150"/>
              </w:rPr>
              <w:t>System Requirements for Online Bidding System</w:t>
            </w:r>
            <w:r>
              <w:rPr>
                <w:noProof/>
                <w:webHidden/>
              </w:rPr>
              <w:tab/>
            </w:r>
            <w:r>
              <w:rPr>
                <w:noProof/>
                <w:webHidden/>
              </w:rPr>
              <w:fldChar w:fldCharType="begin"/>
            </w:r>
            <w:r>
              <w:rPr>
                <w:noProof/>
                <w:webHidden/>
              </w:rPr>
              <w:instrText xml:space="preserve"> PAGEREF _Toc205737458 \h </w:instrText>
            </w:r>
            <w:r>
              <w:rPr>
                <w:noProof/>
                <w:webHidden/>
              </w:rPr>
            </w:r>
            <w:r>
              <w:rPr>
                <w:noProof/>
                <w:webHidden/>
              </w:rPr>
              <w:fldChar w:fldCharType="separate"/>
            </w:r>
            <w:r>
              <w:rPr>
                <w:noProof/>
                <w:webHidden/>
              </w:rPr>
              <w:t>6</w:t>
            </w:r>
            <w:r>
              <w:rPr>
                <w:noProof/>
                <w:webHidden/>
              </w:rPr>
              <w:fldChar w:fldCharType="end"/>
            </w:r>
          </w:hyperlink>
        </w:p>
        <w:p w:rsidR="00F96D23" w:rsidRDefault="00F96D23">
          <w:pPr>
            <w:pStyle w:val="TOC2"/>
            <w:tabs>
              <w:tab w:val="right" w:leader="dot" w:pos="8630"/>
            </w:tabs>
            <w:rPr>
              <w:noProof/>
              <w:lang w:val="en-IN" w:eastAsia="en-IN"/>
            </w:rPr>
          </w:pPr>
          <w:hyperlink w:anchor="_Toc205737459" w:history="1">
            <w:r w:rsidRPr="00825040">
              <w:rPr>
                <w:rStyle w:val="Hyperlink"/>
                <w:noProof/>
              </w:rPr>
              <w:t>Overview</w:t>
            </w:r>
            <w:r>
              <w:rPr>
                <w:noProof/>
                <w:webHidden/>
              </w:rPr>
              <w:tab/>
            </w:r>
            <w:r>
              <w:rPr>
                <w:noProof/>
                <w:webHidden/>
              </w:rPr>
              <w:fldChar w:fldCharType="begin"/>
            </w:r>
            <w:r>
              <w:rPr>
                <w:noProof/>
                <w:webHidden/>
              </w:rPr>
              <w:instrText xml:space="preserve"> PAGEREF _Toc205737459 \h </w:instrText>
            </w:r>
            <w:r>
              <w:rPr>
                <w:noProof/>
                <w:webHidden/>
              </w:rPr>
            </w:r>
            <w:r>
              <w:rPr>
                <w:noProof/>
                <w:webHidden/>
              </w:rPr>
              <w:fldChar w:fldCharType="separate"/>
            </w:r>
            <w:r>
              <w:rPr>
                <w:noProof/>
                <w:webHidden/>
              </w:rPr>
              <w:t>6</w:t>
            </w:r>
            <w:r>
              <w:rPr>
                <w:noProof/>
                <w:webHidden/>
              </w:rPr>
              <w:fldChar w:fldCharType="end"/>
            </w:r>
          </w:hyperlink>
        </w:p>
        <w:p w:rsidR="00F96D23" w:rsidRDefault="00F96D23">
          <w:pPr>
            <w:pStyle w:val="TOC2"/>
            <w:tabs>
              <w:tab w:val="right" w:leader="dot" w:pos="8630"/>
            </w:tabs>
            <w:rPr>
              <w:noProof/>
              <w:lang w:val="en-IN" w:eastAsia="en-IN"/>
            </w:rPr>
          </w:pPr>
          <w:hyperlink w:anchor="_Toc205737460" w:history="1">
            <w:r w:rsidRPr="00825040">
              <w:rPr>
                <w:rStyle w:val="Hyperlink"/>
                <w:noProof/>
              </w:rPr>
              <w:t>Hardware Requirements</w:t>
            </w:r>
            <w:r>
              <w:rPr>
                <w:noProof/>
                <w:webHidden/>
              </w:rPr>
              <w:tab/>
            </w:r>
            <w:r>
              <w:rPr>
                <w:noProof/>
                <w:webHidden/>
              </w:rPr>
              <w:fldChar w:fldCharType="begin"/>
            </w:r>
            <w:r>
              <w:rPr>
                <w:noProof/>
                <w:webHidden/>
              </w:rPr>
              <w:instrText xml:space="preserve"> PAGEREF _Toc205737460 \h </w:instrText>
            </w:r>
            <w:r>
              <w:rPr>
                <w:noProof/>
                <w:webHidden/>
              </w:rPr>
            </w:r>
            <w:r>
              <w:rPr>
                <w:noProof/>
                <w:webHidden/>
              </w:rPr>
              <w:fldChar w:fldCharType="separate"/>
            </w:r>
            <w:r>
              <w:rPr>
                <w:noProof/>
                <w:webHidden/>
              </w:rPr>
              <w:t>6</w:t>
            </w:r>
            <w:r>
              <w:rPr>
                <w:noProof/>
                <w:webHidden/>
              </w:rPr>
              <w:fldChar w:fldCharType="end"/>
            </w:r>
          </w:hyperlink>
        </w:p>
        <w:p w:rsidR="00F96D23" w:rsidRDefault="00F96D23">
          <w:pPr>
            <w:pStyle w:val="TOC2"/>
            <w:tabs>
              <w:tab w:val="right" w:leader="dot" w:pos="8630"/>
            </w:tabs>
            <w:rPr>
              <w:noProof/>
              <w:lang w:val="en-IN" w:eastAsia="en-IN"/>
            </w:rPr>
          </w:pPr>
          <w:hyperlink w:anchor="_Toc205737461" w:history="1">
            <w:r w:rsidRPr="00825040">
              <w:rPr>
                <w:rStyle w:val="Hyperlink"/>
                <w:noProof/>
                <w:lang w:val="en-150"/>
              </w:rPr>
              <w:t>Software Requirements</w:t>
            </w:r>
            <w:r>
              <w:rPr>
                <w:noProof/>
                <w:webHidden/>
              </w:rPr>
              <w:tab/>
            </w:r>
            <w:r>
              <w:rPr>
                <w:noProof/>
                <w:webHidden/>
              </w:rPr>
              <w:fldChar w:fldCharType="begin"/>
            </w:r>
            <w:r>
              <w:rPr>
                <w:noProof/>
                <w:webHidden/>
              </w:rPr>
              <w:instrText xml:space="preserve"> PAGEREF _Toc205737461 \h </w:instrText>
            </w:r>
            <w:r>
              <w:rPr>
                <w:noProof/>
                <w:webHidden/>
              </w:rPr>
            </w:r>
            <w:r>
              <w:rPr>
                <w:noProof/>
                <w:webHidden/>
              </w:rPr>
              <w:fldChar w:fldCharType="separate"/>
            </w:r>
            <w:r>
              <w:rPr>
                <w:noProof/>
                <w:webHidden/>
              </w:rPr>
              <w:t>7</w:t>
            </w:r>
            <w:r>
              <w:rPr>
                <w:noProof/>
                <w:webHidden/>
              </w:rPr>
              <w:fldChar w:fldCharType="end"/>
            </w:r>
          </w:hyperlink>
        </w:p>
        <w:p w:rsidR="00F96D23" w:rsidRDefault="00F96D23">
          <w:pPr>
            <w:pStyle w:val="TOC1"/>
            <w:tabs>
              <w:tab w:val="left" w:pos="440"/>
              <w:tab w:val="right" w:leader="dot" w:pos="8630"/>
            </w:tabs>
            <w:rPr>
              <w:noProof/>
              <w:lang w:val="en-IN" w:eastAsia="en-IN"/>
            </w:rPr>
          </w:pPr>
          <w:hyperlink w:anchor="_Toc205737462" w:history="1">
            <w:r w:rsidRPr="00825040">
              <w:rPr>
                <w:rStyle w:val="Hyperlink"/>
                <w:rFonts w:ascii="Times New Roman" w:hAnsi="Times New Roman"/>
                <w:noProof/>
                <w:lang w:val="en-150"/>
              </w:rPr>
              <w:t>6.</w:t>
            </w:r>
            <w:r>
              <w:rPr>
                <w:noProof/>
                <w:lang w:val="en-IN" w:eastAsia="en-IN"/>
              </w:rPr>
              <w:tab/>
            </w:r>
            <w:r w:rsidRPr="00825040">
              <w:rPr>
                <w:rStyle w:val="Hyperlink"/>
                <w:noProof/>
                <w:lang w:val="en-150"/>
              </w:rPr>
              <w:t>System Design Document For Online Bidding System</w:t>
            </w:r>
            <w:r>
              <w:rPr>
                <w:noProof/>
                <w:webHidden/>
              </w:rPr>
              <w:tab/>
            </w:r>
            <w:r>
              <w:rPr>
                <w:noProof/>
                <w:webHidden/>
              </w:rPr>
              <w:fldChar w:fldCharType="begin"/>
            </w:r>
            <w:r>
              <w:rPr>
                <w:noProof/>
                <w:webHidden/>
              </w:rPr>
              <w:instrText xml:space="preserve"> PAGEREF _Toc205737462 \h </w:instrText>
            </w:r>
            <w:r>
              <w:rPr>
                <w:noProof/>
                <w:webHidden/>
              </w:rPr>
            </w:r>
            <w:r>
              <w:rPr>
                <w:noProof/>
                <w:webHidden/>
              </w:rPr>
              <w:fldChar w:fldCharType="separate"/>
            </w:r>
            <w:r>
              <w:rPr>
                <w:noProof/>
                <w:webHidden/>
              </w:rPr>
              <w:t>7</w:t>
            </w:r>
            <w:r>
              <w:rPr>
                <w:noProof/>
                <w:webHidden/>
              </w:rPr>
              <w:fldChar w:fldCharType="end"/>
            </w:r>
          </w:hyperlink>
        </w:p>
        <w:p w:rsidR="00F96D23" w:rsidRDefault="00F96D23">
          <w:pPr>
            <w:pStyle w:val="TOC1"/>
            <w:tabs>
              <w:tab w:val="right" w:leader="dot" w:pos="8630"/>
            </w:tabs>
            <w:rPr>
              <w:noProof/>
              <w:lang w:val="en-IN" w:eastAsia="en-IN"/>
            </w:rPr>
          </w:pPr>
          <w:hyperlink w:anchor="_Toc205737463" w:history="1">
            <w:r w:rsidRPr="00825040">
              <w:rPr>
                <w:rStyle w:val="Hyperlink"/>
                <w:noProof/>
                <w:lang w:val="en-150"/>
              </w:rPr>
              <w:t>Scope</w:t>
            </w:r>
            <w:r>
              <w:rPr>
                <w:noProof/>
                <w:webHidden/>
              </w:rPr>
              <w:tab/>
            </w:r>
            <w:r>
              <w:rPr>
                <w:noProof/>
                <w:webHidden/>
              </w:rPr>
              <w:fldChar w:fldCharType="begin"/>
            </w:r>
            <w:r>
              <w:rPr>
                <w:noProof/>
                <w:webHidden/>
              </w:rPr>
              <w:instrText xml:space="preserve"> PAGEREF _Toc205737463 \h </w:instrText>
            </w:r>
            <w:r>
              <w:rPr>
                <w:noProof/>
                <w:webHidden/>
              </w:rPr>
            </w:r>
            <w:r>
              <w:rPr>
                <w:noProof/>
                <w:webHidden/>
              </w:rPr>
              <w:fldChar w:fldCharType="separate"/>
            </w:r>
            <w:r>
              <w:rPr>
                <w:noProof/>
                <w:webHidden/>
              </w:rPr>
              <w:t>7</w:t>
            </w:r>
            <w:r>
              <w:rPr>
                <w:noProof/>
                <w:webHidden/>
              </w:rPr>
              <w:fldChar w:fldCharType="end"/>
            </w:r>
          </w:hyperlink>
        </w:p>
        <w:p w:rsidR="00F96D23" w:rsidRDefault="00F96D23">
          <w:pPr>
            <w:pStyle w:val="TOC2"/>
            <w:tabs>
              <w:tab w:val="right" w:leader="dot" w:pos="8630"/>
            </w:tabs>
            <w:rPr>
              <w:noProof/>
              <w:lang w:val="en-IN" w:eastAsia="en-IN"/>
            </w:rPr>
          </w:pPr>
          <w:hyperlink w:anchor="_Toc205737464" w:history="1">
            <w:r w:rsidRPr="00825040">
              <w:rPr>
                <w:rStyle w:val="Hyperlink"/>
                <w:noProof/>
                <w:lang w:val="en-150"/>
              </w:rPr>
              <w:t>System Context</w:t>
            </w:r>
            <w:r>
              <w:rPr>
                <w:noProof/>
                <w:webHidden/>
              </w:rPr>
              <w:tab/>
            </w:r>
            <w:r>
              <w:rPr>
                <w:noProof/>
                <w:webHidden/>
              </w:rPr>
              <w:fldChar w:fldCharType="begin"/>
            </w:r>
            <w:r>
              <w:rPr>
                <w:noProof/>
                <w:webHidden/>
              </w:rPr>
              <w:instrText xml:space="preserve"> PAGEREF _Toc205737464 \h </w:instrText>
            </w:r>
            <w:r>
              <w:rPr>
                <w:noProof/>
                <w:webHidden/>
              </w:rPr>
            </w:r>
            <w:r>
              <w:rPr>
                <w:noProof/>
                <w:webHidden/>
              </w:rPr>
              <w:fldChar w:fldCharType="separate"/>
            </w:r>
            <w:r>
              <w:rPr>
                <w:noProof/>
                <w:webHidden/>
              </w:rPr>
              <w:t>7</w:t>
            </w:r>
            <w:r>
              <w:rPr>
                <w:noProof/>
                <w:webHidden/>
              </w:rPr>
              <w:fldChar w:fldCharType="end"/>
            </w:r>
          </w:hyperlink>
        </w:p>
        <w:p w:rsidR="00F96D23" w:rsidRDefault="00F96D23">
          <w:pPr>
            <w:pStyle w:val="TOC2"/>
            <w:tabs>
              <w:tab w:val="right" w:leader="dot" w:pos="8630"/>
            </w:tabs>
            <w:rPr>
              <w:noProof/>
              <w:lang w:val="en-IN" w:eastAsia="en-IN"/>
            </w:rPr>
          </w:pPr>
          <w:hyperlink w:anchor="_Toc205737465" w:history="1">
            <w:r w:rsidRPr="00825040">
              <w:rPr>
                <w:rStyle w:val="Hyperlink"/>
                <w:noProof/>
                <w:lang w:val="en-150"/>
              </w:rPr>
              <w:t>Architecture</w:t>
            </w:r>
            <w:r>
              <w:rPr>
                <w:noProof/>
                <w:webHidden/>
              </w:rPr>
              <w:tab/>
            </w:r>
            <w:r>
              <w:rPr>
                <w:noProof/>
                <w:webHidden/>
              </w:rPr>
              <w:fldChar w:fldCharType="begin"/>
            </w:r>
            <w:r>
              <w:rPr>
                <w:noProof/>
                <w:webHidden/>
              </w:rPr>
              <w:instrText xml:space="preserve"> PAGEREF _Toc205737465 \h </w:instrText>
            </w:r>
            <w:r>
              <w:rPr>
                <w:noProof/>
                <w:webHidden/>
              </w:rPr>
            </w:r>
            <w:r>
              <w:rPr>
                <w:noProof/>
                <w:webHidden/>
              </w:rPr>
              <w:fldChar w:fldCharType="separate"/>
            </w:r>
            <w:r>
              <w:rPr>
                <w:noProof/>
                <w:webHidden/>
              </w:rPr>
              <w:t>7</w:t>
            </w:r>
            <w:r>
              <w:rPr>
                <w:noProof/>
                <w:webHidden/>
              </w:rPr>
              <w:fldChar w:fldCharType="end"/>
            </w:r>
          </w:hyperlink>
        </w:p>
        <w:p w:rsidR="00F96D23" w:rsidRDefault="00F96D23">
          <w:pPr>
            <w:pStyle w:val="TOC2"/>
            <w:tabs>
              <w:tab w:val="right" w:leader="dot" w:pos="8630"/>
            </w:tabs>
            <w:rPr>
              <w:noProof/>
              <w:lang w:val="en-IN" w:eastAsia="en-IN"/>
            </w:rPr>
          </w:pPr>
          <w:hyperlink w:anchor="_Toc205737466" w:history="1">
            <w:r w:rsidRPr="00825040">
              <w:rPr>
                <w:rStyle w:val="Hyperlink"/>
                <w:noProof/>
              </w:rPr>
              <w:t>Design Consideration</w:t>
            </w:r>
            <w:r>
              <w:rPr>
                <w:noProof/>
                <w:webHidden/>
              </w:rPr>
              <w:tab/>
            </w:r>
            <w:r>
              <w:rPr>
                <w:noProof/>
                <w:webHidden/>
              </w:rPr>
              <w:fldChar w:fldCharType="begin"/>
            </w:r>
            <w:r>
              <w:rPr>
                <w:noProof/>
                <w:webHidden/>
              </w:rPr>
              <w:instrText xml:space="preserve"> PAGEREF _Toc205737466 \h </w:instrText>
            </w:r>
            <w:r>
              <w:rPr>
                <w:noProof/>
                <w:webHidden/>
              </w:rPr>
            </w:r>
            <w:r>
              <w:rPr>
                <w:noProof/>
                <w:webHidden/>
              </w:rPr>
              <w:fldChar w:fldCharType="separate"/>
            </w:r>
            <w:r>
              <w:rPr>
                <w:noProof/>
                <w:webHidden/>
              </w:rPr>
              <w:t>8</w:t>
            </w:r>
            <w:r>
              <w:rPr>
                <w:noProof/>
                <w:webHidden/>
              </w:rPr>
              <w:fldChar w:fldCharType="end"/>
            </w:r>
          </w:hyperlink>
        </w:p>
        <w:p w:rsidR="00F96D23" w:rsidRDefault="00F96D23">
          <w:pPr>
            <w:pStyle w:val="TOC3"/>
            <w:tabs>
              <w:tab w:val="right" w:leader="dot" w:pos="8630"/>
            </w:tabs>
            <w:rPr>
              <w:noProof/>
              <w:lang w:val="en-IN" w:eastAsia="en-IN"/>
            </w:rPr>
          </w:pPr>
          <w:hyperlink w:anchor="_Toc205737467" w:history="1">
            <w:r w:rsidRPr="00825040">
              <w:rPr>
                <w:rStyle w:val="Hyperlink"/>
                <w:noProof/>
              </w:rPr>
              <w:t>Assumption</w:t>
            </w:r>
            <w:r>
              <w:rPr>
                <w:noProof/>
                <w:webHidden/>
              </w:rPr>
              <w:tab/>
            </w:r>
            <w:r>
              <w:rPr>
                <w:noProof/>
                <w:webHidden/>
              </w:rPr>
              <w:fldChar w:fldCharType="begin"/>
            </w:r>
            <w:r>
              <w:rPr>
                <w:noProof/>
                <w:webHidden/>
              </w:rPr>
              <w:instrText xml:space="preserve"> PAGEREF _Toc205737467 \h </w:instrText>
            </w:r>
            <w:r>
              <w:rPr>
                <w:noProof/>
                <w:webHidden/>
              </w:rPr>
            </w:r>
            <w:r>
              <w:rPr>
                <w:noProof/>
                <w:webHidden/>
              </w:rPr>
              <w:fldChar w:fldCharType="separate"/>
            </w:r>
            <w:r>
              <w:rPr>
                <w:noProof/>
                <w:webHidden/>
              </w:rPr>
              <w:t>8</w:t>
            </w:r>
            <w:r>
              <w:rPr>
                <w:noProof/>
                <w:webHidden/>
              </w:rPr>
              <w:fldChar w:fldCharType="end"/>
            </w:r>
          </w:hyperlink>
        </w:p>
        <w:p w:rsidR="00F96D23" w:rsidRDefault="00F96D23">
          <w:pPr>
            <w:pStyle w:val="TOC3"/>
            <w:tabs>
              <w:tab w:val="right" w:leader="dot" w:pos="8630"/>
            </w:tabs>
            <w:rPr>
              <w:noProof/>
              <w:lang w:val="en-IN" w:eastAsia="en-IN"/>
            </w:rPr>
          </w:pPr>
          <w:hyperlink w:anchor="_Toc205737468" w:history="1">
            <w:r w:rsidRPr="00825040">
              <w:rPr>
                <w:rStyle w:val="Hyperlink"/>
                <w:noProof/>
              </w:rPr>
              <w:t>Constraints</w:t>
            </w:r>
            <w:r>
              <w:rPr>
                <w:noProof/>
                <w:webHidden/>
              </w:rPr>
              <w:tab/>
            </w:r>
            <w:r>
              <w:rPr>
                <w:noProof/>
                <w:webHidden/>
              </w:rPr>
              <w:fldChar w:fldCharType="begin"/>
            </w:r>
            <w:r>
              <w:rPr>
                <w:noProof/>
                <w:webHidden/>
              </w:rPr>
              <w:instrText xml:space="preserve"> PAGEREF _Toc205737468 \h </w:instrText>
            </w:r>
            <w:r>
              <w:rPr>
                <w:noProof/>
                <w:webHidden/>
              </w:rPr>
            </w:r>
            <w:r>
              <w:rPr>
                <w:noProof/>
                <w:webHidden/>
              </w:rPr>
              <w:fldChar w:fldCharType="separate"/>
            </w:r>
            <w:r>
              <w:rPr>
                <w:noProof/>
                <w:webHidden/>
              </w:rPr>
              <w:t>8</w:t>
            </w:r>
            <w:r>
              <w:rPr>
                <w:noProof/>
                <w:webHidden/>
              </w:rPr>
              <w:fldChar w:fldCharType="end"/>
            </w:r>
          </w:hyperlink>
        </w:p>
        <w:p w:rsidR="00F96D23" w:rsidRDefault="00F96D23">
          <w:pPr>
            <w:pStyle w:val="TOC2"/>
            <w:tabs>
              <w:tab w:val="right" w:leader="dot" w:pos="8630"/>
            </w:tabs>
            <w:rPr>
              <w:noProof/>
              <w:lang w:val="en-IN" w:eastAsia="en-IN"/>
            </w:rPr>
          </w:pPr>
          <w:hyperlink w:anchor="_Toc205737469" w:history="1">
            <w:r w:rsidRPr="00825040">
              <w:rPr>
                <w:rStyle w:val="Hyperlink"/>
                <w:noProof/>
                <w:lang w:val="en-150"/>
              </w:rPr>
              <w:t>System Architecture</w:t>
            </w:r>
            <w:r>
              <w:rPr>
                <w:noProof/>
                <w:webHidden/>
              </w:rPr>
              <w:tab/>
            </w:r>
            <w:r>
              <w:rPr>
                <w:noProof/>
                <w:webHidden/>
              </w:rPr>
              <w:fldChar w:fldCharType="begin"/>
            </w:r>
            <w:r>
              <w:rPr>
                <w:noProof/>
                <w:webHidden/>
              </w:rPr>
              <w:instrText xml:space="preserve"> PAGEREF _Toc205737469 \h </w:instrText>
            </w:r>
            <w:r>
              <w:rPr>
                <w:noProof/>
                <w:webHidden/>
              </w:rPr>
            </w:r>
            <w:r>
              <w:rPr>
                <w:noProof/>
                <w:webHidden/>
              </w:rPr>
              <w:fldChar w:fldCharType="separate"/>
            </w:r>
            <w:r>
              <w:rPr>
                <w:noProof/>
                <w:webHidden/>
              </w:rPr>
              <w:t>8</w:t>
            </w:r>
            <w:r>
              <w:rPr>
                <w:noProof/>
                <w:webHidden/>
              </w:rPr>
              <w:fldChar w:fldCharType="end"/>
            </w:r>
          </w:hyperlink>
        </w:p>
        <w:p w:rsidR="00F96D23" w:rsidRDefault="00F96D23">
          <w:pPr>
            <w:pStyle w:val="TOC3"/>
            <w:tabs>
              <w:tab w:val="right" w:leader="dot" w:pos="8630"/>
            </w:tabs>
            <w:rPr>
              <w:noProof/>
              <w:lang w:val="en-IN" w:eastAsia="en-IN"/>
            </w:rPr>
          </w:pPr>
          <w:hyperlink w:anchor="_Toc205737470" w:history="1">
            <w:r w:rsidRPr="00825040">
              <w:rPr>
                <w:rStyle w:val="Hyperlink"/>
                <w:noProof/>
              </w:rPr>
              <w:t>Components Diagram</w:t>
            </w:r>
            <w:r>
              <w:rPr>
                <w:noProof/>
                <w:webHidden/>
              </w:rPr>
              <w:tab/>
            </w:r>
            <w:r>
              <w:rPr>
                <w:noProof/>
                <w:webHidden/>
              </w:rPr>
              <w:fldChar w:fldCharType="begin"/>
            </w:r>
            <w:r>
              <w:rPr>
                <w:noProof/>
                <w:webHidden/>
              </w:rPr>
              <w:instrText xml:space="preserve"> PAGEREF _Toc205737470 \h </w:instrText>
            </w:r>
            <w:r>
              <w:rPr>
                <w:noProof/>
                <w:webHidden/>
              </w:rPr>
            </w:r>
            <w:r>
              <w:rPr>
                <w:noProof/>
                <w:webHidden/>
              </w:rPr>
              <w:fldChar w:fldCharType="separate"/>
            </w:r>
            <w:r>
              <w:rPr>
                <w:noProof/>
                <w:webHidden/>
              </w:rPr>
              <w:t>8</w:t>
            </w:r>
            <w:r>
              <w:rPr>
                <w:noProof/>
                <w:webHidden/>
              </w:rPr>
              <w:fldChar w:fldCharType="end"/>
            </w:r>
          </w:hyperlink>
        </w:p>
        <w:p w:rsidR="00F96D23" w:rsidRDefault="00F96D23">
          <w:pPr>
            <w:pStyle w:val="TOC1"/>
            <w:tabs>
              <w:tab w:val="left" w:pos="440"/>
              <w:tab w:val="right" w:leader="dot" w:pos="8630"/>
            </w:tabs>
            <w:rPr>
              <w:noProof/>
              <w:lang w:val="en-IN" w:eastAsia="en-IN"/>
            </w:rPr>
          </w:pPr>
          <w:hyperlink w:anchor="_Toc205737471" w:history="1">
            <w:r w:rsidRPr="00825040">
              <w:rPr>
                <w:rStyle w:val="Hyperlink"/>
                <w:noProof/>
              </w:rPr>
              <w:t>6.</w:t>
            </w:r>
            <w:r>
              <w:rPr>
                <w:noProof/>
                <w:lang w:val="en-IN" w:eastAsia="en-IN"/>
              </w:rPr>
              <w:tab/>
            </w:r>
            <w:r w:rsidRPr="00825040">
              <w:rPr>
                <w:rStyle w:val="Hyperlink"/>
                <w:noProof/>
              </w:rPr>
              <w:t>UML Diagrams</w:t>
            </w:r>
            <w:r>
              <w:rPr>
                <w:noProof/>
                <w:webHidden/>
              </w:rPr>
              <w:tab/>
            </w:r>
            <w:r>
              <w:rPr>
                <w:noProof/>
                <w:webHidden/>
              </w:rPr>
              <w:fldChar w:fldCharType="begin"/>
            </w:r>
            <w:r>
              <w:rPr>
                <w:noProof/>
                <w:webHidden/>
              </w:rPr>
              <w:instrText xml:space="preserve"> PAGEREF _Toc205737471 \h </w:instrText>
            </w:r>
            <w:r>
              <w:rPr>
                <w:noProof/>
                <w:webHidden/>
              </w:rPr>
            </w:r>
            <w:r>
              <w:rPr>
                <w:noProof/>
                <w:webHidden/>
              </w:rPr>
              <w:fldChar w:fldCharType="separate"/>
            </w:r>
            <w:r>
              <w:rPr>
                <w:noProof/>
                <w:webHidden/>
              </w:rPr>
              <w:t>9</w:t>
            </w:r>
            <w:r>
              <w:rPr>
                <w:noProof/>
                <w:webHidden/>
              </w:rPr>
              <w:fldChar w:fldCharType="end"/>
            </w:r>
          </w:hyperlink>
        </w:p>
        <w:p w:rsidR="00F96D23" w:rsidRDefault="00F96D23">
          <w:pPr>
            <w:pStyle w:val="TOC2"/>
            <w:tabs>
              <w:tab w:val="left" w:pos="660"/>
              <w:tab w:val="right" w:leader="dot" w:pos="8630"/>
            </w:tabs>
            <w:rPr>
              <w:noProof/>
              <w:lang w:val="en-IN" w:eastAsia="en-IN"/>
            </w:rPr>
          </w:pPr>
          <w:hyperlink w:anchor="_Toc205737472" w:history="1">
            <w:r w:rsidRPr="00825040">
              <w:rPr>
                <w:rStyle w:val="Hyperlink"/>
                <w:noProof/>
              </w:rPr>
              <w:t>1)</w:t>
            </w:r>
            <w:r>
              <w:rPr>
                <w:noProof/>
                <w:lang w:val="en-IN" w:eastAsia="en-IN"/>
              </w:rPr>
              <w:tab/>
            </w:r>
            <w:r w:rsidRPr="00825040">
              <w:rPr>
                <w:rStyle w:val="Hyperlink"/>
                <w:noProof/>
              </w:rPr>
              <w:t>Use Case Diagram</w:t>
            </w:r>
            <w:r>
              <w:rPr>
                <w:noProof/>
                <w:webHidden/>
              </w:rPr>
              <w:tab/>
            </w:r>
            <w:r>
              <w:rPr>
                <w:noProof/>
                <w:webHidden/>
              </w:rPr>
              <w:fldChar w:fldCharType="begin"/>
            </w:r>
            <w:r>
              <w:rPr>
                <w:noProof/>
                <w:webHidden/>
              </w:rPr>
              <w:instrText xml:space="preserve"> PAGEREF _Toc205737472 \h </w:instrText>
            </w:r>
            <w:r>
              <w:rPr>
                <w:noProof/>
                <w:webHidden/>
              </w:rPr>
            </w:r>
            <w:r>
              <w:rPr>
                <w:noProof/>
                <w:webHidden/>
              </w:rPr>
              <w:fldChar w:fldCharType="separate"/>
            </w:r>
            <w:r>
              <w:rPr>
                <w:noProof/>
                <w:webHidden/>
              </w:rPr>
              <w:t>9</w:t>
            </w:r>
            <w:r>
              <w:rPr>
                <w:noProof/>
                <w:webHidden/>
              </w:rPr>
              <w:fldChar w:fldCharType="end"/>
            </w:r>
          </w:hyperlink>
        </w:p>
        <w:p w:rsidR="00F96D23" w:rsidRDefault="00F96D23">
          <w:pPr>
            <w:pStyle w:val="TOC2"/>
            <w:tabs>
              <w:tab w:val="right" w:leader="dot" w:pos="8630"/>
            </w:tabs>
            <w:rPr>
              <w:noProof/>
              <w:lang w:val="en-IN" w:eastAsia="en-IN"/>
            </w:rPr>
          </w:pPr>
          <w:hyperlink w:anchor="_Toc205737473" w:history="1">
            <w:r w:rsidRPr="00825040">
              <w:rPr>
                <w:rStyle w:val="Hyperlink"/>
                <w:rFonts w:ascii="Times New Roman" w:hAnsi="Times New Roman"/>
                <w:noProof/>
                <w:lang w:val="en-150"/>
              </w:rPr>
              <w:t xml:space="preserve">2. </w:t>
            </w:r>
            <w:r w:rsidRPr="00825040">
              <w:rPr>
                <w:rStyle w:val="Hyperlink"/>
                <w:noProof/>
              </w:rPr>
              <w:t>Object Diagram</w:t>
            </w:r>
            <w:r>
              <w:rPr>
                <w:noProof/>
                <w:webHidden/>
              </w:rPr>
              <w:tab/>
            </w:r>
            <w:r>
              <w:rPr>
                <w:noProof/>
                <w:webHidden/>
              </w:rPr>
              <w:fldChar w:fldCharType="begin"/>
            </w:r>
            <w:r>
              <w:rPr>
                <w:noProof/>
                <w:webHidden/>
              </w:rPr>
              <w:instrText xml:space="preserve"> PAGEREF _Toc205737473 \h </w:instrText>
            </w:r>
            <w:r>
              <w:rPr>
                <w:noProof/>
                <w:webHidden/>
              </w:rPr>
            </w:r>
            <w:r>
              <w:rPr>
                <w:noProof/>
                <w:webHidden/>
              </w:rPr>
              <w:fldChar w:fldCharType="separate"/>
            </w:r>
            <w:r>
              <w:rPr>
                <w:noProof/>
                <w:webHidden/>
              </w:rPr>
              <w:t>10</w:t>
            </w:r>
            <w:r>
              <w:rPr>
                <w:noProof/>
                <w:webHidden/>
              </w:rPr>
              <w:fldChar w:fldCharType="end"/>
            </w:r>
          </w:hyperlink>
        </w:p>
        <w:p w:rsidR="00F96D23" w:rsidRDefault="00F96D23">
          <w:pPr>
            <w:pStyle w:val="TOC2"/>
            <w:tabs>
              <w:tab w:val="right" w:leader="dot" w:pos="8630"/>
            </w:tabs>
            <w:rPr>
              <w:noProof/>
              <w:lang w:val="en-IN" w:eastAsia="en-IN"/>
            </w:rPr>
          </w:pPr>
          <w:hyperlink w:anchor="_Toc205737474" w:history="1">
            <w:r w:rsidRPr="00825040">
              <w:rPr>
                <w:rStyle w:val="Hyperlink"/>
                <w:rFonts w:ascii="Times New Roman" w:hAnsi="Times New Roman"/>
                <w:noProof/>
                <w:lang w:val="en-150"/>
              </w:rPr>
              <w:t xml:space="preserve">3. </w:t>
            </w:r>
            <w:r w:rsidRPr="00825040">
              <w:rPr>
                <w:rStyle w:val="Hyperlink"/>
                <w:noProof/>
              </w:rPr>
              <w:t>Class Diagram</w:t>
            </w:r>
            <w:r>
              <w:rPr>
                <w:noProof/>
                <w:webHidden/>
              </w:rPr>
              <w:tab/>
            </w:r>
            <w:r>
              <w:rPr>
                <w:noProof/>
                <w:webHidden/>
              </w:rPr>
              <w:fldChar w:fldCharType="begin"/>
            </w:r>
            <w:r>
              <w:rPr>
                <w:noProof/>
                <w:webHidden/>
              </w:rPr>
              <w:instrText xml:space="preserve"> PAGEREF _Toc205737474 \h </w:instrText>
            </w:r>
            <w:r>
              <w:rPr>
                <w:noProof/>
                <w:webHidden/>
              </w:rPr>
            </w:r>
            <w:r>
              <w:rPr>
                <w:noProof/>
                <w:webHidden/>
              </w:rPr>
              <w:fldChar w:fldCharType="separate"/>
            </w:r>
            <w:r>
              <w:rPr>
                <w:noProof/>
                <w:webHidden/>
              </w:rPr>
              <w:t>12</w:t>
            </w:r>
            <w:r>
              <w:rPr>
                <w:noProof/>
                <w:webHidden/>
              </w:rPr>
              <w:fldChar w:fldCharType="end"/>
            </w:r>
          </w:hyperlink>
        </w:p>
        <w:p w:rsidR="00F96D23" w:rsidRDefault="00F96D23">
          <w:pPr>
            <w:pStyle w:val="TOC2"/>
            <w:tabs>
              <w:tab w:val="left" w:pos="880"/>
              <w:tab w:val="right" w:leader="dot" w:pos="8630"/>
            </w:tabs>
            <w:rPr>
              <w:noProof/>
              <w:lang w:val="en-IN" w:eastAsia="en-IN"/>
            </w:rPr>
          </w:pPr>
          <w:hyperlink w:anchor="_Toc205737475" w:history="1">
            <w:r w:rsidRPr="00825040">
              <w:rPr>
                <w:rStyle w:val="Hyperlink"/>
                <w:rFonts w:ascii="Times New Roman" w:hAnsi="Times New Roman"/>
                <w:noProof/>
              </w:rPr>
              <w:t>4.1</w:t>
            </w:r>
            <w:r>
              <w:rPr>
                <w:noProof/>
                <w:lang w:val="en-IN" w:eastAsia="en-IN"/>
              </w:rPr>
              <w:tab/>
            </w:r>
            <w:r w:rsidRPr="00825040">
              <w:rPr>
                <w:rStyle w:val="Hyperlink"/>
                <w:noProof/>
              </w:rPr>
              <w:t>Sequence Diagram</w:t>
            </w:r>
            <w:r>
              <w:rPr>
                <w:noProof/>
                <w:webHidden/>
              </w:rPr>
              <w:tab/>
            </w:r>
            <w:r>
              <w:rPr>
                <w:noProof/>
                <w:webHidden/>
              </w:rPr>
              <w:fldChar w:fldCharType="begin"/>
            </w:r>
            <w:r>
              <w:rPr>
                <w:noProof/>
                <w:webHidden/>
              </w:rPr>
              <w:instrText xml:space="preserve"> PAGEREF _Toc205737475 \h </w:instrText>
            </w:r>
            <w:r>
              <w:rPr>
                <w:noProof/>
                <w:webHidden/>
              </w:rPr>
            </w:r>
            <w:r>
              <w:rPr>
                <w:noProof/>
                <w:webHidden/>
              </w:rPr>
              <w:fldChar w:fldCharType="separate"/>
            </w:r>
            <w:r>
              <w:rPr>
                <w:noProof/>
                <w:webHidden/>
              </w:rPr>
              <w:t>13</w:t>
            </w:r>
            <w:r>
              <w:rPr>
                <w:noProof/>
                <w:webHidden/>
              </w:rPr>
              <w:fldChar w:fldCharType="end"/>
            </w:r>
          </w:hyperlink>
        </w:p>
        <w:p w:rsidR="00F96D23" w:rsidRDefault="00F96D23">
          <w:pPr>
            <w:pStyle w:val="TOC2"/>
            <w:tabs>
              <w:tab w:val="right" w:leader="dot" w:pos="8630"/>
            </w:tabs>
            <w:rPr>
              <w:noProof/>
              <w:lang w:val="en-IN" w:eastAsia="en-IN"/>
            </w:rPr>
          </w:pPr>
          <w:hyperlink w:anchor="_Toc205737476" w:history="1">
            <w:r w:rsidRPr="00825040">
              <w:rPr>
                <w:rStyle w:val="Hyperlink"/>
                <w:rFonts w:ascii="Times New Roman" w:hAnsi="Times New Roman"/>
                <w:noProof/>
                <w:lang w:val="en-150"/>
              </w:rPr>
              <w:t xml:space="preserve">4. </w:t>
            </w:r>
            <w:r w:rsidRPr="00825040">
              <w:rPr>
                <w:rStyle w:val="Hyperlink"/>
                <w:noProof/>
              </w:rPr>
              <w:t>Collaboration Diagram</w:t>
            </w:r>
            <w:r>
              <w:rPr>
                <w:noProof/>
                <w:webHidden/>
              </w:rPr>
              <w:tab/>
            </w:r>
            <w:r>
              <w:rPr>
                <w:noProof/>
                <w:webHidden/>
              </w:rPr>
              <w:fldChar w:fldCharType="begin"/>
            </w:r>
            <w:r>
              <w:rPr>
                <w:noProof/>
                <w:webHidden/>
              </w:rPr>
              <w:instrText xml:space="preserve"> PAGEREF _Toc205737476 \h </w:instrText>
            </w:r>
            <w:r>
              <w:rPr>
                <w:noProof/>
                <w:webHidden/>
              </w:rPr>
            </w:r>
            <w:r>
              <w:rPr>
                <w:noProof/>
                <w:webHidden/>
              </w:rPr>
              <w:fldChar w:fldCharType="separate"/>
            </w:r>
            <w:r>
              <w:rPr>
                <w:noProof/>
                <w:webHidden/>
              </w:rPr>
              <w:t>14</w:t>
            </w:r>
            <w:r>
              <w:rPr>
                <w:noProof/>
                <w:webHidden/>
              </w:rPr>
              <w:fldChar w:fldCharType="end"/>
            </w:r>
          </w:hyperlink>
        </w:p>
        <w:p w:rsidR="00F96D23" w:rsidRDefault="00F96D23">
          <w:pPr>
            <w:pStyle w:val="TOC2"/>
            <w:tabs>
              <w:tab w:val="right" w:leader="dot" w:pos="8630"/>
            </w:tabs>
            <w:rPr>
              <w:noProof/>
              <w:lang w:val="en-IN" w:eastAsia="en-IN"/>
            </w:rPr>
          </w:pPr>
          <w:hyperlink w:anchor="_Toc205737477" w:history="1">
            <w:r w:rsidRPr="00825040">
              <w:rPr>
                <w:rStyle w:val="Hyperlink"/>
                <w:rFonts w:ascii="Times New Roman" w:hAnsi="Times New Roman"/>
                <w:noProof/>
                <w:lang w:val="en-150"/>
              </w:rPr>
              <w:t xml:space="preserve">5. </w:t>
            </w:r>
            <w:r w:rsidRPr="00825040">
              <w:rPr>
                <w:rStyle w:val="Hyperlink"/>
                <w:noProof/>
              </w:rPr>
              <w:t>Activity Diagram</w:t>
            </w:r>
            <w:r>
              <w:rPr>
                <w:noProof/>
                <w:webHidden/>
              </w:rPr>
              <w:tab/>
            </w:r>
            <w:r>
              <w:rPr>
                <w:noProof/>
                <w:webHidden/>
              </w:rPr>
              <w:fldChar w:fldCharType="begin"/>
            </w:r>
            <w:r>
              <w:rPr>
                <w:noProof/>
                <w:webHidden/>
              </w:rPr>
              <w:instrText xml:space="preserve"> PAGEREF _Toc205737477 \h </w:instrText>
            </w:r>
            <w:r>
              <w:rPr>
                <w:noProof/>
                <w:webHidden/>
              </w:rPr>
            </w:r>
            <w:r>
              <w:rPr>
                <w:noProof/>
                <w:webHidden/>
              </w:rPr>
              <w:fldChar w:fldCharType="separate"/>
            </w:r>
            <w:r>
              <w:rPr>
                <w:noProof/>
                <w:webHidden/>
              </w:rPr>
              <w:t>15</w:t>
            </w:r>
            <w:r>
              <w:rPr>
                <w:noProof/>
                <w:webHidden/>
              </w:rPr>
              <w:fldChar w:fldCharType="end"/>
            </w:r>
          </w:hyperlink>
        </w:p>
        <w:p w:rsidR="00F96D23" w:rsidRDefault="00F96D23">
          <w:pPr>
            <w:pStyle w:val="TOC2"/>
            <w:tabs>
              <w:tab w:val="right" w:leader="dot" w:pos="8630"/>
            </w:tabs>
            <w:rPr>
              <w:noProof/>
              <w:lang w:val="en-IN" w:eastAsia="en-IN"/>
            </w:rPr>
          </w:pPr>
          <w:hyperlink w:anchor="_Toc205737478" w:history="1">
            <w:r w:rsidRPr="00825040">
              <w:rPr>
                <w:rStyle w:val="Hyperlink"/>
                <w:rFonts w:ascii="Times New Roman" w:hAnsi="Times New Roman"/>
                <w:noProof/>
                <w:lang w:val="en-150"/>
              </w:rPr>
              <w:t xml:space="preserve">6. </w:t>
            </w:r>
            <w:r w:rsidRPr="00825040">
              <w:rPr>
                <w:rStyle w:val="Hyperlink"/>
                <w:noProof/>
              </w:rPr>
              <w:t>State Chart Diagram</w:t>
            </w:r>
            <w:r>
              <w:rPr>
                <w:noProof/>
                <w:webHidden/>
              </w:rPr>
              <w:tab/>
            </w:r>
            <w:r>
              <w:rPr>
                <w:noProof/>
                <w:webHidden/>
              </w:rPr>
              <w:fldChar w:fldCharType="begin"/>
            </w:r>
            <w:r>
              <w:rPr>
                <w:noProof/>
                <w:webHidden/>
              </w:rPr>
              <w:instrText xml:space="preserve"> PAGEREF _Toc205737478 \h </w:instrText>
            </w:r>
            <w:r>
              <w:rPr>
                <w:noProof/>
                <w:webHidden/>
              </w:rPr>
            </w:r>
            <w:r>
              <w:rPr>
                <w:noProof/>
                <w:webHidden/>
              </w:rPr>
              <w:fldChar w:fldCharType="separate"/>
            </w:r>
            <w:r>
              <w:rPr>
                <w:noProof/>
                <w:webHidden/>
              </w:rPr>
              <w:t>17</w:t>
            </w:r>
            <w:r>
              <w:rPr>
                <w:noProof/>
                <w:webHidden/>
              </w:rPr>
              <w:fldChar w:fldCharType="end"/>
            </w:r>
          </w:hyperlink>
        </w:p>
        <w:p w:rsidR="00F96D23" w:rsidRDefault="00F96D23">
          <w:pPr>
            <w:pStyle w:val="TOC2"/>
            <w:tabs>
              <w:tab w:val="right" w:leader="dot" w:pos="8630"/>
            </w:tabs>
            <w:rPr>
              <w:noProof/>
              <w:lang w:val="en-IN" w:eastAsia="en-IN"/>
            </w:rPr>
          </w:pPr>
          <w:hyperlink w:anchor="_Toc205737479" w:history="1">
            <w:r w:rsidRPr="00825040">
              <w:rPr>
                <w:rStyle w:val="Hyperlink"/>
                <w:rFonts w:ascii="Times New Roman" w:hAnsi="Times New Roman"/>
                <w:noProof/>
                <w:lang w:val="en-150"/>
              </w:rPr>
              <w:t xml:space="preserve">7. </w:t>
            </w:r>
            <w:r w:rsidRPr="00825040">
              <w:rPr>
                <w:rStyle w:val="Hyperlink"/>
                <w:noProof/>
              </w:rPr>
              <w:t>Component Diagram</w:t>
            </w:r>
            <w:r>
              <w:rPr>
                <w:noProof/>
                <w:webHidden/>
              </w:rPr>
              <w:tab/>
            </w:r>
            <w:r>
              <w:rPr>
                <w:noProof/>
                <w:webHidden/>
              </w:rPr>
              <w:fldChar w:fldCharType="begin"/>
            </w:r>
            <w:r>
              <w:rPr>
                <w:noProof/>
                <w:webHidden/>
              </w:rPr>
              <w:instrText xml:space="preserve"> PAGEREF _Toc205737479 \h </w:instrText>
            </w:r>
            <w:r>
              <w:rPr>
                <w:noProof/>
                <w:webHidden/>
              </w:rPr>
            </w:r>
            <w:r>
              <w:rPr>
                <w:noProof/>
                <w:webHidden/>
              </w:rPr>
              <w:fldChar w:fldCharType="separate"/>
            </w:r>
            <w:r>
              <w:rPr>
                <w:noProof/>
                <w:webHidden/>
              </w:rPr>
              <w:t>18</w:t>
            </w:r>
            <w:r>
              <w:rPr>
                <w:noProof/>
                <w:webHidden/>
              </w:rPr>
              <w:fldChar w:fldCharType="end"/>
            </w:r>
          </w:hyperlink>
        </w:p>
        <w:p w:rsidR="00F96D23" w:rsidRDefault="00F96D23">
          <w:pPr>
            <w:pStyle w:val="TOC2"/>
            <w:tabs>
              <w:tab w:val="right" w:leader="dot" w:pos="8630"/>
            </w:tabs>
            <w:rPr>
              <w:noProof/>
              <w:lang w:val="en-IN" w:eastAsia="en-IN"/>
            </w:rPr>
          </w:pPr>
          <w:hyperlink w:anchor="_Toc205737480" w:history="1">
            <w:r w:rsidRPr="00825040">
              <w:rPr>
                <w:rStyle w:val="Hyperlink"/>
                <w:rFonts w:ascii="Times New Roman" w:hAnsi="Times New Roman"/>
                <w:noProof/>
                <w:lang w:val="en-150"/>
              </w:rPr>
              <w:t xml:space="preserve">8. </w:t>
            </w:r>
            <w:r w:rsidRPr="00825040">
              <w:rPr>
                <w:rStyle w:val="Hyperlink"/>
                <w:noProof/>
              </w:rPr>
              <w:t>Deployment Diagram</w:t>
            </w:r>
            <w:r>
              <w:rPr>
                <w:noProof/>
                <w:webHidden/>
              </w:rPr>
              <w:tab/>
            </w:r>
            <w:r>
              <w:rPr>
                <w:noProof/>
                <w:webHidden/>
              </w:rPr>
              <w:fldChar w:fldCharType="begin"/>
            </w:r>
            <w:r>
              <w:rPr>
                <w:noProof/>
                <w:webHidden/>
              </w:rPr>
              <w:instrText xml:space="preserve"> PAGEREF _Toc205737480 \h </w:instrText>
            </w:r>
            <w:r>
              <w:rPr>
                <w:noProof/>
                <w:webHidden/>
              </w:rPr>
            </w:r>
            <w:r>
              <w:rPr>
                <w:noProof/>
                <w:webHidden/>
              </w:rPr>
              <w:fldChar w:fldCharType="separate"/>
            </w:r>
            <w:r>
              <w:rPr>
                <w:noProof/>
                <w:webHidden/>
              </w:rPr>
              <w:t>19</w:t>
            </w:r>
            <w:r>
              <w:rPr>
                <w:noProof/>
                <w:webHidden/>
              </w:rPr>
              <w:fldChar w:fldCharType="end"/>
            </w:r>
          </w:hyperlink>
        </w:p>
        <w:p w:rsidR="00F96D23" w:rsidRDefault="00F96D23">
          <w:pPr>
            <w:pStyle w:val="TOC1"/>
            <w:tabs>
              <w:tab w:val="left" w:pos="440"/>
              <w:tab w:val="right" w:leader="dot" w:pos="8630"/>
            </w:tabs>
            <w:rPr>
              <w:noProof/>
              <w:lang w:val="en-IN" w:eastAsia="en-IN"/>
            </w:rPr>
          </w:pPr>
          <w:hyperlink w:anchor="_Toc205737481" w:history="1">
            <w:r w:rsidRPr="00825040">
              <w:rPr>
                <w:rStyle w:val="Hyperlink"/>
                <w:rFonts w:ascii="Times New Roman" w:hAnsi="Times New Roman"/>
                <w:noProof/>
                <w:lang w:val="en-150"/>
              </w:rPr>
              <w:t>7.</w:t>
            </w:r>
            <w:r>
              <w:rPr>
                <w:noProof/>
                <w:lang w:val="en-IN" w:eastAsia="en-IN"/>
              </w:rPr>
              <w:tab/>
            </w:r>
            <w:r w:rsidRPr="00825040">
              <w:rPr>
                <w:rStyle w:val="Hyperlink"/>
                <w:rFonts w:ascii="Times New Roman" w:hAnsi="Times New Roman"/>
                <w:noProof/>
                <w:lang w:val="en-150"/>
              </w:rPr>
              <w:t>Test Specification for Online Bidding System</w:t>
            </w:r>
            <w:r>
              <w:rPr>
                <w:noProof/>
                <w:webHidden/>
              </w:rPr>
              <w:tab/>
            </w:r>
            <w:r>
              <w:rPr>
                <w:noProof/>
                <w:webHidden/>
              </w:rPr>
              <w:fldChar w:fldCharType="begin"/>
            </w:r>
            <w:r>
              <w:rPr>
                <w:noProof/>
                <w:webHidden/>
              </w:rPr>
              <w:instrText xml:space="preserve"> PAGEREF _Toc205737481 \h </w:instrText>
            </w:r>
            <w:r>
              <w:rPr>
                <w:noProof/>
                <w:webHidden/>
              </w:rPr>
            </w:r>
            <w:r>
              <w:rPr>
                <w:noProof/>
                <w:webHidden/>
              </w:rPr>
              <w:fldChar w:fldCharType="separate"/>
            </w:r>
            <w:r>
              <w:rPr>
                <w:noProof/>
                <w:webHidden/>
              </w:rPr>
              <w:t>21</w:t>
            </w:r>
            <w:r>
              <w:rPr>
                <w:noProof/>
                <w:webHidden/>
              </w:rPr>
              <w:fldChar w:fldCharType="end"/>
            </w:r>
          </w:hyperlink>
        </w:p>
        <w:p w:rsidR="00F96D23" w:rsidRDefault="00F96D23">
          <w:pPr>
            <w:pStyle w:val="TOC2"/>
            <w:tabs>
              <w:tab w:val="right" w:leader="dot" w:pos="8630"/>
            </w:tabs>
            <w:rPr>
              <w:noProof/>
              <w:lang w:val="en-IN" w:eastAsia="en-IN"/>
            </w:rPr>
          </w:pPr>
          <w:hyperlink w:anchor="_Toc205737482" w:history="1">
            <w:r w:rsidRPr="00825040">
              <w:rPr>
                <w:rStyle w:val="Hyperlink"/>
                <w:noProof/>
              </w:rPr>
              <w:t>Item Testing</w:t>
            </w:r>
            <w:r>
              <w:rPr>
                <w:noProof/>
                <w:webHidden/>
              </w:rPr>
              <w:tab/>
            </w:r>
            <w:r>
              <w:rPr>
                <w:noProof/>
                <w:webHidden/>
              </w:rPr>
              <w:fldChar w:fldCharType="begin"/>
            </w:r>
            <w:r>
              <w:rPr>
                <w:noProof/>
                <w:webHidden/>
              </w:rPr>
              <w:instrText xml:space="preserve"> PAGEREF _Toc205737482 \h </w:instrText>
            </w:r>
            <w:r>
              <w:rPr>
                <w:noProof/>
                <w:webHidden/>
              </w:rPr>
            </w:r>
            <w:r>
              <w:rPr>
                <w:noProof/>
                <w:webHidden/>
              </w:rPr>
              <w:fldChar w:fldCharType="separate"/>
            </w:r>
            <w:r>
              <w:rPr>
                <w:noProof/>
                <w:webHidden/>
              </w:rPr>
              <w:t>21</w:t>
            </w:r>
            <w:r>
              <w:rPr>
                <w:noProof/>
                <w:webHidden/>
              </w:rPr>
              <w:fldChar w:fldCharType="end"/>
            </w:r>
          </w:hyperlink>
        </w:p>
        <w:p w:rsidR="00F96D23" w:rsidRDefault="00F96D23">
          <w:pPr>
            <w:pStyle w:val="TOC2"/>
            <w:tabs>
              <w:tab w:val="right" w:leader="dot" w:pos="8630"/>
            </w:tabs>
            <w:rPr>
              <w:noProof/>
              <w:lang w:val="en-IN" w:eastAsia="en-IN"/>
            </w:rPr>
          </w:pPr>
          <w:hyperlink w:anchor="_Toc205737483" w:history="1">
            <w:r w:rsidRPr="00825040">
              <w:rPr>
                <w:rStyle w:val="Hyperlink"/>
                <w:noProof/>
              </w:rPr>
              <w:t>Test Specification</w:t>
            </w:r>
            <w:r>
              <w:rPr>
                <w:noProof/>
                <w:webHidden/>
              </w:rPr>
              <w:tab/>
            </w:r>
            <w:r>
              <w:rPr>
                <w:noProof/>
                <w:webHidden/>
              </w:rPr>
              <w:fldChar w:fldCharType="begin"/>
            </w:r>
            <w:r>
              <w:rPr>
                <w:noProof/>
                <w:webHidden/>
              </w:rPr>
              <w:instrText xml:space="preserve"> PAGEREF _Toc205737483 \h </w:instrText>
            </w:r>
            <w:r>
              <w:rPr>
                <w:noProof/>
                <w:webHidden/>
              </w:rPr>
            </w:r>
            <w:r>
              <w:rPr>
                <w:noProof/>
                <w:webHidden/>
              </w:rPr>
              <w:fldChar w:fldCharType="separate"/>
            </w:r>
            <w:r>
              <w:rPr>
                <w:noProof/>
                <w:webHidden/>
              </w:rPr>
              <w:t>22</w:t>
            </w:r>
            <w:r>
              <w:rPr>
                <w:noProof/>
                <w:webHidden/>
              </w:rPr>
              <w:fldChar w:fldCharType="end"/>
            </w:r>
          </w:hyperlink>
        </w:p>
        <w:p w:rsidR="00F96D23" w:rsidRDefault="00F96D23">
          <w:pPr>
            <w:pStyle w:val="TOC3"/>
            <w:tabs>
              <w:tab w:val="right" w:leader="dot" w:pos="8630"/>
            </w:tabs>
            <w:rPr>
              <w:noProof/>
              <w:lang w:val="en-IN" w:eastAsia="en-IN"/>
            </w:rPr>
          </w:pPr>
          <w:hyperlink w:anchor="_Toc205737484" w:history="1">
            <w:r w:rsidRPr="00825040">
              <w:rPr>
                <w:rStyle w:val="Hyperlink"/>
                <w:rFonts w:ascii="Times New Roman" w:hAnsi="Times New Roman"/>
                <w:noProof/>
                <w:lang w:val="en-150"/>
              </w:rPr>
              <w:t>Unit Testing</w:t>
            </w:r>
            <w:r>
              <w:rPr>
                <w:noProof/>
                <w:webHidden/>
              </w:rPr>
              <w:tab/>
            </w:r>
            <w:r>
              <w:rPr>
                <w:noProof/>
                <w:webHidden/>
              </w:rPr>
              <w:fldChar w:fldCharType="begin"/>
            </w:r>
            <w:r>
              <w:rPr>
                <w:noProof/>
                <w:webHidden/>
              </w:rPr>
              <w:instrText xml:space="preserve"> PAGEREF _Toc205737484 \h </w:instrText>
            </w:r>
            <w:r>
              <w:rPr>
                <w:noProof/>
                <w:webHidden/>
              </w:rPr>
            </w:r>
            <w:r>
              <w:rPr>
                <w:noProof/>
                <w:webHidden/>
              </w:rPr>
              <w:fldChar w:fldCharType="separate"/>
            </w:r>
            <w:r>
              <w:rPr>
                <w:noProof/>
                <w:webHidden/>
              </w:rPr>
              <w:t>22</w:t>
            </w:r>
            <w:r>
              <w:rPr>
                <w:noProof/>
                <w:webHidden/>
              </w:rPr>
              <w:fldChar w:fldCharType="end"/>
            </w:r>
          </w:hyperlink>
        </w:p>
        <w:p w:rsidR="00F96D23" w:rsidRDefault="00F96D23">
          <w:pPr>
            <w:pStyle w:val="TOC3"/>
            <w:tabs>
              <w:tab w:val="right" w:leader="dot" w:pos="8630"/>
            </w:tabs>
            <w:rPr>
              <w:noProof/>
              <w:lang w:val="en-IN" w:eastAsia="en-IN"/>
            </w:rPr>
          </w:pPr>
          <w:hyperlink w:anchor="_Toc205737485" w:history="1">
            <w:r w:rsidRPr="00825040">
              <w:rPr>
                <w:rStyle w:val="Hyperlink"/>
                <w:rFonts w:ascii="Times New Roman" w:hAnsi="Times New Roman"/>
                <w:noProof/>
                <w:lang w:val="en-150"/>
              </w:rPr>
              <w:t>System Testing</w:t>
            </w:r>
            <w:r>
              <w:rPr>
                <w:noProof/>
                <w:webHidden/>
              </w:rPr>
              <w:tab/>
            </w:r>
            <w:r>
              <w:rPr>
                <w:noProof/>
                <w:webHidden/>
              </w:rPr>
              <w:fldChar w:fldCharType="begin"/>
            </w:r>
            <w:r>
              <w:rPr>
                <w:noProof/>
                <w:webHidden/>
              </w:rPr>
              <w:instrText xml:space="preserve"> PAGEREF _Toc205737485 \h </w:instrText>
            </w:r>
            <w:r>
              <w:rPr>
                <w:noProof/>
                <w:webHidden/>
              </w:rPr>
            </w:r>
            <w:r>
              <w:rPr>
                <w:noProof/>
                <w:webHidden/>
              </w:rPr>
              <w:fldChar w:fldCharType="separate"/>
            </w:r>
            <w:r>
              <w:rPr>
                <w:noProof/>
                <w:webHidden/>
              </w:rPr>
              <w:t>22</w:t>
            </w:r>
            <w:r>
              <w:rPr>
                <w:noProof/>
                <w:webHidden/>
              </w:rPr>
              <w:fldChar w:fldCharType="end"/>
            </w:r>
          </w:hyperlink>
        </w:p>
        <w:p w:rsidR="00F96D23" w:rsidRDefault="00F96D23">
          <w:pPr>
            <w:pStyle w:val="TOC3"/>
            <w:tabs>
              <w:tab w:val="right" w:leader="dot" w:pos="8630"/>
            </w:tabs>
            <w:rPr>
              <w:noProof/>
              <w:lang w:val="en-IN" w:eastAsia="en-IN"/>
            </w:rPr>
          </w:pPr>
          <w:hyperlink w:anchor="_Toc205737486" w:history="1">
            <w:r w:rsidRPr="00825040">
              <w:rPr>
                <w:rStyle w:val="Hyperlink"/>
                <w:rFonts w:ascii="Times New Roman" w:hAnsi="Times New Roman"/>
                <w:noProof/>
                <w:lang w:val="en-150"/>
              </w:rPr>
              <w:t>Acceptance Testing</w:t>
            </w:r>
            <w:r>
              <w:rPr>
                <w:noProof/>
                <w:webHidden/>
              </w:rPr>
              <w:tab/>
            </w:r>
            <w:r>
              <w:rPr>
                <w:noProof/>
                <w:webHidden/>
              </w:rPr>
              <w:fldChar w:fldCharType="begin"/>
            </w:r>
            <w:r>
              <w:rPr>
                <w:noProof/>
                <w:webHidden/>
              </w:rPr>
              <w:instrText xml:space="preserve"> PAGEREF _Toc205737486 \h </w:instrText>
            </w:r>
            <w:r>
              <w:rPr>
                <w:noProof/>
                <w:webHidden/>
              </w:rPr>
            </w:r>
            <w:r>
              <w:rPr>
                <w:noProof/>
                <w:webHidden/>
              </w:rPr>
              <w:fldChar w:fldCharType="separate"/>
            </w:r>
            <w:r>
              <w:rPr>
                <w:noProof/>
                <w:webHidden/>
              </w:rPr>
              <w:t>23</w:t>
            </w:r>
            <w:r>
              <w:rPr>
                <w:noProof/>
                <w:webHidden/>
              </w:rPr>
              <w:fldChar w:fldCharType="end"/>
            </w:r>
          </w:hyperlink>
        </w:p>
        <w:p w:rsidR="00F96D23" w:rsidRDefault="00F96D23">
          <w:pPr>
            <w:pStyle w:val="TOC3"/>
            <w:tabs>
              <w:tab w:val="right" w:leader="dot" w:pos="8630"/>
            </w:tabs>
            <w:rPr>
              <w:noProof/>
              <w:lang w:val="en-IN" w:eastAsia="en-IN"/>
            </w:rPr>
          </w:pPr>
          <w:hyperlink w:anchor="_Toc205737487" w:history="1">
            <w:r w:rsidRPr="00825040">
              <w:rPr>
                <w:rStyle w:val="Hyperlink"/>
                <w:rFonts w:ascii="Times New Roman" w:hAnsi="Times New Roman"/>
                <w:noProof/>
                <w:lang w:val="en-150"/>
              </w:rPr>
              <w:t>Regression Testing</w:t>
            </w:r>
            <w:r>
              <w:rPr>
                <w:noProof/>
                <w:webHidden/>
              </w:rPr>
              <w:tab/>
            </w:r>
            <w:r>
              <w:rPr>
                <w:noProof/>
                <w:webHidden/>
              </w:rPr>
              <w:fldChar w:fldCharType="begin"/>
            </w:r>
            <w:r>
              <w:rPr>
                <w:noProof/>
                <w:webHidden/>
              </w:rPr>
              <w:instrText xml:space="preserve"> PAGEREF _Toc205737487 \h </w:instrText>
            </w:r>
            <w:r>
              <w:rPr>
                <w:noProof/>
                <w:webHidden/>
              </w:rPr>
            </w:r>
            <w:r>
              <w:rPr>
                <w:noProof/>
                <w:webHidden/>
              </w:rPr>
              <w:fldChar w:fldCharType="separate"/>
            </w:r>
            <w:r>
              <w:rPr>
                <w:noProof/>
                <w:webHidden/>
              </w:rPr>
              <w:t>23</w:t>
            </w:r>
            <w:r>
              <w:rPr>
                <w:noProof/>
                <w:webHidden/>
              </w:rPr>
              <w:fldChar w:fldCharType="end"/>
            </w:r>
          </w:hyperlink>
        </w:p>
        <w:p w:rsidR="00F96D23" w:rsidRDefault="00F96D23">
          <w:pPr>
            <w:pStyle w:val="TOC3"/>
            <w:tabs>
              <w:tab w:val="right" w:leader="dot" w:pos="8630"/>
            </w:tabs>
            <w:rPr>
              <w:noProof/>
              <w:lang w:val="en-IN" w:eastAsia="en-IN"/>
            </w:rPr>
          </w:pPr>
          <w:hyperlink w:anchor="_Toc205737488" w:history="1">
            <w:r w:rsidRPr="00825040">
              <w:rPr>
                <w:rStyle w:val="Hyperlink"/>
                <w:rFonts w:ascii="Times New Roman" w:hAnsi="Times New Roman"/>
                <w:noProof/>
                <w:lang w:val="en-150"/>
              </w:rPr>
              <w:t>Performace Testing</w:t>
            </w:r>
            <w:r>
              <w:rPr>
                <w:noProof/>
                <w:webHidden/>
              </w:rPr>
              <w:tab/>
            </w:r>
            <w:r>
              <w:rPr>
                <w:noProof/>
                <w:webHidden/>
              </w:rPr>
              <w:fldChar w:fldCharType="begin"/>
            </w:r>
            <w:r>
              <w:rPr>
                <w:noProof/>
                <w:webHidden/>
              </w:rPr>
              <w:instrText xml:space="preserve"> PAGEREF _Toc205737488 \h </w:instrText>
            </w:r>
            <w:r>
              <w:rPr>
                <w:noProof/>
                <w:webHidden/>
              </w:rPr>
            </w:r>
            <w:r>
              <w:rPr>
                <w:noProof/>
                <w:webHidden/>
              </w:rPr>
              <w:fldChar w:fldCharType="separate"/>
            </w:r>
            <w:r>
              <w:rPr>
                <w:noProof/>
                <w:webHidden/>
              </w:rPr>
              <w:t>23</w:t>
            </w:r>
            <w:r>
              <w:rPr>
                <w:noProof/>
                <w:webHidden/>
              </w:rPr>
              <w:fldChar w:fldCharType="end"/>
            </w:r>
          </w:hyperlink>
        </w:p>
        <w:p w:rsidR="00F96D23" w:rsidRDefault="00F96D23">
          <w:pPr>
            <w:pStyle w:val="TOC3"/>
            <w:tabs>
              <w:tab w:val="right" w:leader="dot" w:pos="8630"/>
            </w:tabs>
            <w:rPr>
              <w:noProof/>
              <w:lang w:val="en-IN" w:eastAsia="en-IN"/>
            </w:rPr>
          </w:pPr>
          <w:hyperlink w:anchor="_Toc205737489" w:history="1">
            <w:r w:rsidRPr="00825040">
              <w:rPr>
                <w:rStyle w:val="Hyperlink"/>
                <w:rFonts w:ascii="Times New Roman" w:hAnsi="Times New Roman"/>
                <w:noProof/>
                <w:lang w:val="en-150"/>
              </w:rPr>
              <w:t>Security Testing</w:t>
            </w:r>
            <w:r>
              <w:rPr>
                <w:noProof/>
                <w:webHidden/>
              </w:rPr>
              <w:tab/>
            </w:r>
            <w:r>
              <w:rPr>
                <w:noProof/>
                <w:webHidden/>
              </w:rPr>
              <w:fldChar w:fldCharType="begin"/>
            </w:r>
            <w:r>
              <w:rPr>
                <w:noProof/>
                <w:webHidden/>
              </w:rPr>
              <w:instrText xml:space="preserve"> PAGEREF _Toc205737489 \h </w:instrText>
            </w:r>
            <w:r>
              <w:rPr>
                <w:noProof/>
                <w:webHidden/>
              </w:rPr>
            </w:r>
            <w:r>
              <w:rPr>
                <w:noProof/>
                <w:webHidden/>
              </w:rPr>
              <w:fldChar w:fldCharType="separate"/>
            </w:r>
            <w:r>
              <w:rPr>
                <w:noProof/>
                <w:webHidden/>
              </w:rPr>
              <w:t>23</w:t>
            </w:r>
            <w:r>
              <w:rPr>
                <w:noProof/>
                <w:webHidden/>
              </w:rPr>
              <w:fldChar w:fldCharType="end"/>
            </w:r>
          </w:hyperlink>
        </w:p>
        <w:p w:rsidR="00F96D23" w:rsidRDefault="00F96D23">
          <w:pPr>
            <w:pStyle w:val="TOC3"/>
            <w:tabs>
              <w:tab w:val="right" w:leader="dot" w:pos="8630"/>
            </w:tabs>
            <w:rPr>
              <w:noProof/>
              <w:lang w:val="en-IN" w:eastAsia="en-IN"/>
            </w:rPr>
          </w:pPr>
          <w:hyperlink w:anchor="_Toc205737490" w:history="1">
            <w:r w:rsidRPr="00825040">
              <w:rPr>
                <w:rStyle w:val="Hyperlink"/>
                <w:rFonts w:ascii="Times New Roman" w:hAnsi="Times New Roman"/>
                <w:noProof/>
                <w:lang w:val="en-150"/>
              </w:rPr>
              <w:t>Usability Testing</w:t>
            </w:r>
            <w:r>
              <w:rPr>
                <w:noProof/>
                <w:webHidden/>
              </w:rPr>
              <w:tab/>
            </w:r>
            <w:r>
              <w:rPr>
                <w:noProof/>
                <w:webHidden/>
              </w:rPr>
              <w:fldChar w:fldCharType="begin"/>
            </w:r>
            <w:r>
              <w:rPr>
                <w:noProof/>
                <w:webHidden/>
              </w:rPr>
              <w:instrText xml:space="preserve"> PAGEREF _Toc205737490 \h </w:instrText>
            </w:r>
            <w:r>
              <w:rPr>
                <w:noProof/>
                <w:webHidden/>
              </w:rPr>
            </w:r>
            <w:r>
              <w:rPr>
                <w:noProof/>
                <w:webHidden/>
              </w:rPr>
              <w:fldChar w:fldCharType="separate"/>
            </w:r>
            <w:r>
              <w:rPr>
                <w:noProof/>
                <w:webHidden/>
              </w:rPr>
              <w:t>23</w:t>
            </w:r>
            <w:r>
              <w:rPr>
                <w:noProof/>
                <w:webHidden/>
              </w:rPr>
              <w:fldChar w:fldCharType="end"/>
            </w:r>
          </w:hyperlink>
        </w:p>
        <w:p w:rsidR="00F96D23" w:rsidRDefault="00F96D23">
          <w:pPr>
            <w:pStyle w:val="TOC3"/>
            <w:tabs>
              <w:tab w:val="right" w:leader="dot" w:pos="8630"/>
            </w:tabs>
            <w:rPr>
              <w:noProof/>
              <w:lang w:val="en-IN" w:eastAsia="en-IN"/>
            </w:rPr>
          </w:pPr>
          <w:hyperlink w:anchor="_Toc205737491" w:history="1">
            <w:r w:rsidRPr="00825040">
              <w:rPr>
                <w:rStyle w:val="Hyperlink"/>
                <w:rFonts w:ascii="Times New Roman" w:hAnsi="Times New Roman"/>
                <w:noProof/>
                <w:lang w:val="en-150"/>
              </w:rPr>
              <w:t>Compatibility Testing</w:t>
            </w:r>
            <w:r>
              <w:rPr>
                <w:noProof/>
                <w:webHidden/>
              </w:rPr>
              <w:tab/>
            </w:r>
            <w:r>
              <w:rPr>
                <w:noProof/>
                <w:webHidden/>
              </w:rPr>
              <w:fldChar w:fldCharType="begin"/>
            </w:r>
            <w:r>
              <w:rPr>
                <w:noProof/>
                <w:webHidden/>
              </w:rPr>
              <w:instrText xml:space="preserve"> PAGEREF _Toc205737491 \h </w:instrText>
            </w:r>
            <w:r>
              <w:rPr>
                <w:noProof/>
                <w:webHidden/>
              </w:rPr>
            </w:r>
            <w:r>
              <w:rPr>
                <w:noProof/>
                <w:webHidden/>
              </w:rPr>
              <w:fldChar w:fldCharType="separate"/>
            </w:r>
            <w:r>
              <w:rPr>
                <w:noProof/>
                <w:webHidden/>
              </w:rPr>
              <w:t>24</w:t>
            </w:r>
            <w:r>
              <w:rPr>
                <w:noProof/>
                <w:webHidden/>
              </w:rPr>
              <w:fldChar w:fldCharType="end"/>
            </w:r>
          </w:hyperlink>
        </w:p>
        <w:p w:rsidR="00F96D23" w:rsidRDefault="00F96D23">
          <w:pPr>
            <w:pStyle w:val="TOC3"/>
            <w:tabs>
              <w:tab w:val="right" w:leader="dot" w:pos="8630"/>
            </w:tabs>
            <w:rPr>
              <w:noProof/>
              <w:lang w:val="en-IN" w:eastAsia="en-IN"/>
            </w:rPr>
          </w:pPr>
          <w:hyperlink w:anchor="_Toc205737492" w:history="1">
            <w:r w:rsidRPr="00825040">
              <w:rPr>
                <w:rStyle w:val="Hyperlink"/>
                <w:rFonts w:ascii="Times New Roman" w:hAnsi="Times New Roman"/>
                <w:noProof/>
                <w:lang w:val="en-150"/>
              </w:rPr>
              <w:t>Smoke Testing</w:t>
            </w:r>
            <w:r>
              <w:rPr>
                <w:noProof/>
                <w:webHidden/>
              </w:rPr>
              <w:tab/>
            </w:r>
            <w:r>
              <w:rPr>
                <w:noProof/>
                <w:webHidden/>
              </w:rPr>
              <w:fldChar w:fldCharType="begin"/>
            </w:r>
            <w:r>
              <w:rPr>
                <w:noProof/>
                <w:webHidden/>
              </w:rPr>
              <w:instrText xml:space="preserve"> PAGEREF _Toc205737492 \h </w:instrText>
            </w:r>
            <w:r>
              <w:rPr>
                <w:noProof/>
                <w:webHidden/>
              </w:rPr>
            </w:r>
            <w:r>
              <w:rPr>
                <w:noProof/>
                <w:webHidden/>
              </w:rPr>
              <w:fldChar w:fldCharType="separate"/>
            </w:r>
            <w:r>
              <w:rPr>
                <w:noProof/>
                <w:webHidden/>
              </w:rPr>
              <w:t>24</w:t>
            </w:r>
            <w:r>
              <w:rPr>
                <w:noProof/>
                <w:webHidden/>
              </w:rPr>
              <w:fldChar w:fldCharType="end"/>
            </w:r>
          </w:hyperlink>
        </w:p>
        <w:p w:rsidR="00F96D23" w:rsidRDefault="00F96D23">
          <w:pPr>
            <w:pStyle w:val="TOC3"/>
            <w:tabs>
              <w:tab w:val="right" w:leader="dot" w:pos="8630"/>
            </w:tabs>
            <w:rPr>
              <w:noProof/>
              <w:lang w:val="en-IN" w:eastAsia="en-IN"/>
            </w:rPr>
          </w:pPr>
          <w:hyperlink w:anchor="_Toc205737493" w:history="1">
            <w:r w:rsidRPr="00825040">
              <w:rPr>
                <w:rStyle w:val="Hyperlink"/>
                <w:rFonts w:ascii="Times New Roman" w:hAnsi="Times New Roman"/>
                <w:noProof/>
                <w:lang w:val="en-150"/>
              </w:rPr>
              <w:t>Exploring Testing</w:t>
            </w:r>
            <w:r>
              <w:rPr>
                <w:noProof/>
                <w:webHidden/>
              </w:rPr>
              <w:tab/>
            </w:r>
            <w:r>
              <w:rPr>
                <w:noProof/>
                <w:webHidden/>
              </w:rPr>
              <w:fldChar w:fldCharType="begin"/>
            </w:r>
            <w:r>
              <w:rPr>
                <w:noProof/>
                <w:webHidden/>
              </w:rPr>
              <w:instrText xml:space="preserve"> PAGEREF _Toc205737493 \h </w:instrText>
            </w:r>
            <w:r>
              <w:rPr>
                <w:noProof/>
                <w:webHidden/>
              </w:rPr>
            </w:r>
            <w:r>
              <w:rPr>
                <w:noProof/>
                <w:webHidden/>
              </w:rPr>
              <w:fldChar w:fldCharType="separate"/>
            </w:r>
            <w:r>
              <w:rPr>
                <w:noProof/>
                <w:webHidden/>
              </w:rPr>
              <w:t>24</w:t>
            </w:r>
            <w:r>
              <w:rPr>
                <w:noProof/>
                <w:webHidden/>
              </w:rPr>
              <w:fldChar w:fldCharType="end"/>
            </w:r>
          </w:hyperlink>
        </w:p>
        <w:p w:rsidR="00F96D23" w:rsidRDefault="00F96D23">
          <w:pPr>
            <w:pStyle w:val="TOC1"/>
            <w:tabs>
              <w:tab w:val="left" w:pos="660"/>
              <w:tab w:val="right" w:leader="dot" w:pos="8630"/>
            </w:tabs>
            <w:rPr>
              <w:noProof/>
              <w:lang w:val="en-IN" w:eastAsia="en-IN"/>
            </w:rPr>
          </w:pPr>
          <w:hyperlink w:anchor="_Toc205737494" w:history="1">
            <w:r w:rsidRPr="00825040">
              <w:rPr>
                <w:rStyle w:val="Hyperlink"/>
                <w:rFonts w:ascii="Times New Roman" w:hAnsi="Times New Roman"/>
                <w:noProof/>
                <w:lang w:val="en-150"/>
              </w:rPr>
              <w:t>12.</w:t>
            </w:r>
            <w:r>
              <w:rPr>
                <w:noProof/>
                <w:lang w:val="en-IN" w:eastAsia="en-IN"/>
              </w:rPr>
              <w:tab/>
            </w:r>
            <w:r w:rsidRPr="00825040">
              <w:rPr>
                <w:rStyle w:val="Hyperlink"/>
                <w:rFonts w:ascii="Times New Roman" w:hAnsi="Times New Roman"/>
                <w:noProof/>
                <w:lang w:val="en-150"/>
              </w:rPr>
              <w:t>Manual /Guide for Online Bidding System</w:t>
            </w:r>
            <w:r>
              <w:rPr>
                <w:noProof/>
                <w:webHidden/>
              </w:rPr>
              <w:tab/>
            </w:r>
            <w:r>
              <w:rPr>
                <w:noProof/>
                <w:webHidden/>
              </w:rPr>
              <w:fldChar w:fldCharType="begin"/>
            </w:r>
            <w:r>
              <w:rPr>
                <w:noProof/>
                <w:webHidden/>
              </w:rPr>
              <w:instrText xml:space="preserve"> PAGEREF _Toc205737494 \h </w:instrText>
            </w:r>
            <w:r>
              <w:rPr>
                <w:noProof/>
                <w:webHidden/>
              </w:rPr>
            </w:r>
            <w:r>
              <w:rPr>
                <w:noProof/>
                <w:webHidden/>
              </w:rPr>
              <w:fldChar w:fldCharType="separate"/>
            </w:r>
            <w:r>
              <w:rPr>
                <w:noProof/>
                <w:webHidden/>
              </w:rPr>
              <w:t>24</w:t>
            </w:r>
            <w:r>
              <w:rPr>
                <w:noProof/>
                <w:webHidden/>
              </w:rPr>
              <w:fldChar w:fldCharType="end"/>
            </w:r>
          </w:hyperlink>
        </w:p>
        <w:p w:rsidR="00F96D23" w:rsidRDefault="00F96D23">
          <w:pPr>
            <w:pStyle w:val="TOC2"/>
            <w:tabs>
              <w:tab w:val="left" w:pos="660"/>
              <w:tab w:val="right" w:leader="dot" w:pos="8630"/>
            </w:tabs>
            <w:rPr>
              <w:noProof/>
              <w:lang w:val="en-IN" w:eastAsia="en-IN"/>
            </w:rPr>
          </w:pPr>
          <w:hyperlink w:anchor="_Toc205737495" w:history="1">
            <w:r w:rsidRPr="00825040">
              <w:rPr>
                <w:rStyle w:val="Hyperlink"/>
                <w:rFonts w:ascii="Times New Roman" w:hAnsi="Times New Roman"/>
                <w:noProof/>
                <w:lang w:val="en-150"/>
              </w:rPr>
              <w:t>1.</w:t>
            </w:r>
            <w:r>
              <w:rPr>
                <w:noProof/>
                <w:lang w:val="en-IN" w:eastAsia="en-IN"/>
              </w:rPr>
              <w:tab/>
            </w:r>
            <w:r w:rsidRPr="00825040">
              <w:rPr>
                <w:rStyle w:val="Hyperlink"/>
                <w:rFonts w:ascii="Times New Roman" w:hAnsi="Times New Roman"/>
                <w:noProof/>
                <w:lang w:val="en-150"/>
              </w:rPr>
              <w:t>User Manual</w:t>
            </w:r>
            <w:r>
              <w:rPr>
                <w:noProof/>
                <w:webHidden/>
              </w:rPr>
              <w:tab/>
            </w:r>
            <w:r>
              <w:rPr>
                <w:noProof/>
                <w:webHidden/>
              </w:rPr>
              <w:fldChar w:fldCharType="begin"/>
            </w:r>
            <w:r>
              <w:rPr>
                <w:noProof/>
                <w:webHidden/>
              </w:rPr>
              <w:instrText xml:space="preserve"> PAGEREF _Toc205737495 \h </w:instrText>
            </w:r>
            <w:r>
              <w:rPr>
                <w:noProof/>
                <w:webHidden/>
              </w:rPr>
            </w:r>
            <w:r>
              <w:rPr>
                <w:noProof/>
                <w:webHidden/>
              </w:rPr>
              <w:fldChar w:fldCharType="separate"/>
            </w:r>
            <w:r>
              <w:rPr>
                <w:noProof/>
                <w:webHidden/>
              </w:rPr>
              <w:t>24</w:t>
            </w:r>
            <w:r>
              <w:rPr>
                <w:noProof/>
                <w:webHidden/>
              </w:rPr>
              <w:fldChar w:fldCharType="end"/>
            </w:r>
          </w:hyperlink>
        </w:p>
        <w:p w:rsidR="00F96D23" w:rsidRDefault="00F96D23">
          <w:pPr>
            <w:pStyle w:val="TOC3"/>
            <w:tabs>
              <w:tab w:val="right" w:leader="dot" w:pos="8630"/>
            </w:tabs>
            <w:rPr>
              <w:noProof/>
              <w:lang w:val="en-IN" w:eastAsia="en-IN"/>
            </w:rPr>
          </w:pPr>
          <w:hyperlink w:anchor="_Toc205737496" w:history="1">
            <w:r w:rsidRPr="00825040">
              <w:rPr>
                <w:rStyle w:val="Hyperlink"/>
                <w:rFonts w:ascii="Times New Roman" w:hAnsi="Times New Roman"/>
                <w:noProof/>
                <w:lang w:val="en-150"/>
              </w:rPr>
              <w:t>Target Audience</w:t>
            </w:r>
            <w:r>
              <w:rPr>
                <w:noProof/>
                <w:webHidden/>
              </w:rPr>
              <w:tab/>
            </w:r>
            <w:r>
              <w:rPr>
                <w:noProof/>
                <w:webHidden/>
              </w:rPr>
              <w:fldChar w:fldCharType="begin"/>
            </w:r>
            <w:r>
              <w:rPr>
                <w:noProof/>
                <w:webHidden/>
              </w:rPr>
              <w:instrText xml:space="preserve"> PAGEREF _Toc205737496 \h </w:instrText>
            </w:r>
            <w:r>
              <w:rPr>
                <w:noProof/>
                <w:webHidden/>
              </w:rPr>
            </w:r>
            <w:r>
              <w:rPr>
                <w:noProof/>
                <w:webHidden/>
              </w:rPr>
              <w:fldChar w:fldCharType="separate"/>
            </w:r>
            <w:r>
              <w:rPr>
                <w:noProof/>
                <w:webHidden/>
              </w:rPr>
              <w:t>24</w:t>
            </w:r>
            <w:r>
              <w:rPr>
                <w:noProof/>
                <w:webHidden/>
              </w:rPr>
              <w:fldChar w:fldCharType="end"/>
            </w:r>
          </w:hyperlink>
        </w:p>
        <w:p w:rsidR="00F96D23" w:rsidRDefault="00F96D23">
          <w:pPr>
            <w:pStyle w:val="TOC2"/>
            <w:tabs>
              <w:tab w:val="left" w:pos="660"/>
              <w:tab w:val="right" w:leader="dot" w:pos="8630"/>
            </w:tabs>
            <w:rPr>
              <w:noProof/>
              <w:lang w:val="en-IN" w:eastAsia="en-IN"/>
            </w:rPr>
          </w:pPr>
          <w:hyperlink w:anchor="_Toc205737497" w:history="1">
            <w:r w:rsidRPr="00825040">
              <w:rPr>
                <w:rStyle w:val="Hyperlink"/>
                <w:rFonts w:ascii="Times New Roman" w:hAnsi="Times New Roman"/>
                <w:noProof/>
                <w:lang w:val="en-150"/>
              </w:rPr>
              <w:t>2.</w:t>
            </w:r>
            <w:r>
              <w:rPr>
                <w:noProof/>
                <w:lang w:val="en-IN" w:eastAsia="en-IN"/>
              </w:rPr>
              <w:tab/>
            </w:r>
            <w:r w:rsidRPr="00825040">
              <w:rPr>
                <w:rStyle w:val="Hyperlink"/>
                <w:rFonts w:ascii="Times New Roman" w:hAnsi="Times New Roman"/>
                <w:noProof/>
                <w:lang w:val="en-150"/>
              </w:rPr>
              <w:t>Programmer Guide</w:t>
            </w:r>
            <w:r>
              <w:rPr>
                <w:noProof/>
                <w:webHidden/>
              </w:rPr>
              <w:tab/>
            </w:r>
            <w:r>
              <w:rPr>
                <w:noProof/>
                <w:webHidden/>
              </w:rPr>
              <w:fldChar w:fldCharType="begin"/>
            </w:r>
            <w:r>
              <w:rPr>
                <w:noProof/>
                <w:webHidden/>
              </w:rPr>
              <w:instrText xml:space="preserve"> PAGEREF _Toc205737497 \h </w:instrText>
            </w:r>
            <w:r>
              <w:rPr>
                <w:noProof/>
                <w:webHidden/>
              </w:rPr>
            </w:r>
            <w:r>
              <w:rPr>
                <w:noProof/>
                <w:webHidden/>
              </w:rPr>
              <w:fldChar w:fldCharType="separate"/>
            </w:r>
            <w:r>
              <w:rPr>
                <w:noProof/>
                <w:webHidden/>
              </w:rPr>
              <w:t>25</w:t>
            </w:r>
            <w:r>
              <w:rPr>
                <w:noProof/>
                <w:webHidden/>
              </w:rPr>
              <w:fldChar w:fldCharType="end"/>
            </w:r>
          </w:hyperlink>
        </w:p>
        <w:p w:rsidR="00F96D23" w:rsidRDefault="00F96D23">
          <w:pPr>
            <w:pStyle w:val="TOC3"/>
            <w:tabs>
              <w:tab w:val="right" w:leader="dot" w:pos="8630"/>
            </w:tabs>
            <w:rPr>
              <w:noProof/>
              <w:lang w:val="en-IN" w:eastAsia="en-IN"/>
            </w:rPr>
          </w:pPr>
          <w:hyperlink w:anchor="_Toc205737498" w:history="1">
            <w:r w:rsidRPr="00825040">
              <w:rPr>
                <w:rStyle w:val="Hyperlink"/>
                <w:rFonts w:ascii="Times New Roman" w:hAnsi="Times New Roman"/>
                <w:noProof/>
                <w:lang w:val="en-150"/>
              </w:rPr>
              <w:t>Developers</w:t>
            </w:r>
            <w:r>
              <w:rPr>
                <w:noProof/>
                <w:webHidden/>
              </w:rPr>
              <w:tab/>
            </w:r>
            <w:r>
              <w:rPr>
                <w:noProof/>
                <w:webHidden/>
              </w:rPr>
              <w:fldChar w:fldCharType="begin"/>
            </w:r>
            <w:r>
              <w:rPr>
                <w:noProof/>
                <w:webHidden/>
              </w:rPr>
              <w:instrText xml:space="preserve"> PAGEREF _Toc205737498 \h </w:instrText>
            </w:r>
            <w:r>
              <w:rPr>
                <w:noProof/>
                <w:webHidden/>
              </w:rPr>
            </w:r>
            <w:r>
              <w:rPr>
                <w:noProof/>
                <w:webHidden/>
              </w:rPr>
              <w:fldChar w:fldCharType="separate"/>
            </w:r>
            <w:r>
              <w:rPr>
                <w:noProof/>
                <w:webHidden/>
              </w:rPr>
              <w:t>25</w:t>
            </w:r>
            <w:r>
              <w:rPr>
                <w:noProof/>
                <w:webHidden/>
              </w:rPr>
              <w:fldChar w:fldCharType="end"/>
            </w:r>
          </w:hyperlink>
        </w:p>
        <w:p w:rsidR="00F96D23" w:rsidRDefault="00F96D23">
          <w:pPr>
            <w:pStyle w:val="TOC3"/>
            <w:tabs>
              <w:tab w:val="right" w:leader="dot" w:pos="8630"/>
            </w:tabs>
            <w:rPr>
              <w:noProof/>
              <w:lang w:val="en-IN" w:eastAsia="en-IN"/>
            </w:rPr>
          </w:pPr>
          <w:hyperlink w:anchor="_Toc205737499" w:history="1">
            <w:r w:rsidRPr="00825040">
              <w:rPr>
                <w:rStyle w:val="Hyperlink"/>
                <w:rFonts w:ascii="Times New Roman" w:hAnsi="Times New Roman"/>
                <w:noProof/>
                <w:lang w:val="en-150"/>
              </w:rPr>
              <w:t>Contents</w:t>
            </w:r>
            <w:r>
              <w:rPr>
                <w:noProof/>
                <w:webHidden/>
              </w:rPr>
              <w:tab/>
            </w:r>
            <w:r>
              <w:rPr>
                <w:noProof/>
                <w:webHidden/>
              </w:rPr>
              <w:fldChar w:fldCharType="begin"/>
            </w:r>
            <w:r>
              <w:rPr>
                <w:noProof/>
                <w:webHidden/>
              </w:rPr>
              <w:instrText xml:space="preserve"> PAGEREF _Toc205737499 \h </w:instrText>
            </w:r>
            <w:r>
              <w:rPr>
                <w:noProof/>
                <w:webHidden/>
              </w:rPr>
            </w:r>
            <w:r>
              <w:rPr>
                <w:noProof/>
                <w:webHidden/>
              </w:rPr>
              <w:fldChar w:fldCharType="separate"/>
            </w:r>
            <w:r>
              <w:rPr>
                <w:noProof/>
                <w:webHidden/>
              </w:rPr>
              <w:t>25</w:t>
            </w:r>
            <w:r>
              <w:rPr>
                <w:noProof/>
                <w:webHidden/>
              </w:rPr>
              <w:fldChar w:fldCharType="end"/>
            </w:r>
          </w:hyperlink>
        </w:p>
        <w:p w:rsidR="00F96D23" w:rsidRDefault="00F96D23">
          <w:pPr>
            <w:pStyle w:val="TOC2"/>
            <w:tabs>
              <w:tab w:val="left" w:pos="660"/>
              <w:tab w:val="right" w:leader="dot" w:pos="8630"/>
            </w:tabs>
            <w:rPr>
              <w:noProof/>
              <w:lang w:val="en-IN" w:eastAsia="en-IN"/>
            </w:rPr>
          </w:pPr>
          <w:hyperlink w:anchor="_Toc205737500" w:history="1">
            <w:r w:rsidRPr="00825040">
              <w:rPr>
                <w:rStyle w:val="Hyperlink"/>
                <w:rFonts w:ascii="Times New Roman" w:hAnsi="Times New Roman"/>
                <w:noProof/>
                <w:lang w:val="en-150"/>
              </w:rPr>
              <w:t>3.</w:t>
            </w:r>
            <w:r>
              <w:rPr>
                <w:noProof/>
                <w:lang w:val="en-IN" w:eastAsia="en-IN"/>
              </w:rPr>
              <w:tab/>
            </w:r>
            <w:r w:rsidRPr="00825040">
              <w:rPr>
                <w:rStyle w:val="Hyperlink"/>
                <w:rFonts w:ascii="Times New Roman" w:hAnsi="Times New Roman"/>
                <w:noProof/>
                <w:lang w:val="en-150"/>
              </w:rPr>
              <w:t>Administrator Guide (Installation Instruction)</w:t>
            </w:r>
            <w:r>
              <w:rPr>
                <w:noProof/>
                <w:webHidden/>
              </w:rPr>
              <w:tab/>
            </w:r>
            <w:r>
              <w:rPr>
                <w:noProof/>
                <w:webHidden/>
              </w:rPr>
              <w:fldChar w:fldCharType="begin"/>
            </w:r>
            <w:r>
              <w:rPr>
                <w:noProof/>
                <w:webHidden/>
              </w:rPr>
              <w:instrText xml:space="preserve"> PAGEREF _Toc205737500 \h </w:instrText>
            </w:r>
            <w:r>
              <w:rPr>
                <w:noProof/>
                <w:webHidden/>
              </w:rPr>
            </w:r>
            <w:r>
              <w:rPr>
                <w:noProof/>
                <w:webHidden/>
              </w:rPr>
              <w:fldChar w:fldCharType="separate"/>
            </w:r>
            <w:r>
              <w:rPr>
                <w:noProof/>
                <w:webHidden/>
              </w:rPr>
              <w:t>25</w:t>
            </w:r>
            <w:r>
              <w:rPr>
                <w:noProof/>
                <w:webHidden/>
              </w:rPr>
              <w:fldChar w:fldCharType="end"/>
            </w:r>
          </w:hyperlink>
        </w:p>
        <w:p w:rsidR="00F96D23" w:rsidRDefault="00F96D23">
          <w:pPr>
            <w:pStyle w:val="TOC3"/>
            <w:tabs>
              <w:tab w:val="right" w:leader="dot" w:pos="8630"/>
            </w:tabs>
            <w:rPr>
              <w:noProof/>
              <w:lang w:val="en-IN" w:eastAsia="en-IN"/>
            </w:rPr>
          </w:pPr>
          <w:hyperlink w:anchor="_Toc205737501" w:history="1">
            <w:r w:rsidRPr="00825040">
              <w:rPr>
                <w:rStyle w:val="Hyperlink"/>
                <w:rFonts w:ascii="Times New Roman" w:hAnsi="Times New Roman"/>
                <w:noProof/>
                <w:lang w:val="en-150"/>
              </w:rPr>
              <w:t>Contents</w:t>
            </w:r>
            <w:r>
              <w:rPr>
                <w:noProof/>
                <w:webHidden/>
              </w:rPr>
              <w:tab/>
            </w:r>
            <w:r>
              <w:rPr>
                <w:noProof/>
                <w:webHidden/>
              </w:rPr>
              <w:fldChar w:fldCharType="begin"/>
            </w:r>
            <w:r>
              <w:rPr>
                <w:noProof/>
                <w:webHidden/>
              </w:rPr>
              <w:instrText xml:space="preserve"> PAGEREF _Toc205737501 \h </w:instrText>
            </w:r>
            <w:r>
              <w:rPr>
                <w:noProof/>
                <w:webHidden/>
              </w:rPr>
            </w:r>
            <w:r>
              <w:rPr>
                <w:noProof/>
                <w:webHidden/>
              </w:rPr>
              <w:fldChar w:fldCharType="separate"/>
            </w:r>
            <w:r>
              <w:rPr>
                <w:noProof/>
                <w:webHidden/>
              </w:rPr>
              <w:t>25</w:t>
            </w:r>
            <w:r>
              <w:rPr>
                <w:noProof/>
                <w:webHidden/>
              </w:rPr>
              <w:fldChar w:fldCharType="end"/>
            </w:r>
          </w:hyperlink>
        </w:p>
        <w:p w:rsidR="00F96D23" w:rsidRDefault="00F96D23">
          <w:pPr>
            <w:pStyle w:val="TOC1"/>
            <w:tabs>
              <w:tab w:val="left" w:pos="660"/>
              <w:tab w:val="right" w:leader="dot" w:pos="8630"/>
            </w:tabs>
            <w:rPr>
              <w:noProof/>
              <w:lang w:val="en-IN" w:eastAsia="en-IN"/>
            </w:rPr>
          </w:pPr>
          <w:hyperlink w:anchor="_Toc205737502" w:history="1">
            <w:r w:rsidRPr="00825040">
              <w:rPr>
                <w:rStyle w:val="Hyperlink"/>
                <w:rFonts w:ascii="Times New Roman" w:hAnsi="Times New Roman"/>
                <w:noProof/>
                <w:lang w:val="en-150"/>
              </w:rPr>
              <w:t>13.</w:t>
            </w:r>
            <w:r>
              <w:rPr>
                <w:noProof/>
                <w:lang w:val="en-IN" w:eastAsia="en-IN"/>
              </w:rPr>
              <w:tab/>
            </w:r>
            <w:r w:rsidRPr="00825040">
              <w:rPr>
                <w:rStyle w:val="Hyperlink"/>
                <w:rFonts w:ascii="Times New Roman" w:hAnsi="Times New Roman"/>
                <w:noProof/>
                <w:lang w:val="en-150"/>
              </w:rPr>
              <w:t>Project Plan and Schedule</w:t>
            </w:r>
            <w:r>
              <w:rPr>
                <w:noProof/>
                <w:webHidden/>
              </w:rPr>
              <w:tab/>
            </w:r>
            <w:r>
              <w:rPr>
                <w:noProof/>
                <w:webHidden/>
              </w:rPr>
              <w:fldChar w:fldCharType="begin"/>
            </w:r>
            <w:r>
              <w:rPr>
                <w:noProof/>
                <w:webHidden/>
              </w:rPr>
              <w:instrText xml:space="preserve"> PAGEREF _Toc205737502 \h </w:instrText>
            </w:r>
            <w:r>
              <w:rPr>
                <w:noProof/>
                <w:webHidden/>
              </w:rPr>
            </w:r>
            <w:r>
              <w:rPr>
                <w:noProof/>
                <w:webHidden/>
              </w:rPr>
              <w:fldChar w:fldCharType="separate"/>
            </w:r>
            <w:r>
              <w:rPr>
                <w:noProof/>
                <w:webHidden/>
              </w:rPr>
              <w:t>26</w:t>
            </w:r>
            <w:r>
              <w:rPr>
                <w:noProof/>
                <w:webHidden/>
              </w:rPr>
              <w:fldChar w:fldCharType="end"/>
            </w:r>
          </w:hyperlink>
        </w:p>
        <w:p w:rsidR="00F96D23" w:rsidRDefault="00F96D23">
          <w:pPr>
            <w:pStyle w:val="TOC2"/>
            <w:tabs>
              <w:tab w:val="left" w:pos="660"/>
              <w:tab w:val="right" w:leader="dot" w:pos="8630"/>
            </w:tabs>
            <w:rPr>
              <w:noProof/>
              <w:lang w:val="en-IN" w:eastAsia="en-IN"/>
            </w:rPr>
          </w:pPr>
          <w:hyperlink w:anchor="_Toc205737503" w:history="1">
            <w:r w:rsidRPr="00825040">
              <w:rPr>
                <w:rStyle w:val="Hyperlink"/>
                <w:rFonts w:ascii="Times New Roman" w:hAnsi="Times New Roman"/>
                <w:noProof/>
                <w:lang w:val="en-150"/>
              </w:rPr>
              <w:t>1.</w:t>
            </w:r>
            <w:r>
              <w:rPr>
                <w:noProof/>
                <w:lang w:val="en-IN" w:eastAsia="en-IN"/>
              </w:rPr>
              <w:tab/>
            </w:r>
            <w:r w:rsidRPr="00825040">
              <w:rPr>
                <w:rStyle w:val="Hyperlink"/>
                <w:rFonts w:ascii="Times New Roman" w:hAnsi="Times New Roman"/>
                <w:noProof/>
                <w:lang w:val="en-150"/>
              </w:rPr>
              <w:t>Project Schedule and Milestone</w:t>
            </w:r>
            <w:r>
              <w:rPr>
                <w:noProof/>
                <w:webHidden/>
              </w:rPr>
              <w:tab/>
            </w:r>
            <w:r>
              <w:rPr>
                <w:noProof/>
                <w:webHidden/>
              </w:rPr>
              <w:fldChar w:fldCharType="begin"/>
            </w:r>
            <w:r>
              <w:rPr>
                <w:noProof/>
                <w:webHidden/>
              </w:rPr>
              <w:instrText xml:space="preserve"> PAGEREF _Toc205737503 \h </w:instrText>
            </w:r>
            <w:r>
              <w:rPr>
                <w:noProof/>
                <w:webHidden/>
              </w:rPr>
            </w:r>
            <w:r>
              <w:rPr>
                <w:noProof/>
                <w:webHidden/>
              </w:rPr>
              <w:fldChar w:fldCharType="separate"/>
            </w:r>
            <w:r>
              <w:rPr>
                <w:noProof/>
                <w:webHidden/>
              </w:rPr>
              <w:t>26</w:t>
            </w:r>
            <w:r>
              <w:rPr>
                <w:noProof/>
                <w:webHidden/>
              </w:rPr>
              <w:fldChar w:fldCharType="end"/>
            </w:r>
          </w:hyperlink>
        </w:p>
        <w:p w:rsidR="00F96D23" w:rsidRDefault="00F96D23">
          <w:pPr>
            <w:pStyle w:val="TOC2"/>
            <w:tabs>
              <w:tab w:val="left" w:pos="660"/>
              <w:tab w:val="right" w:leader="dot" w:pos="8630"/>
            </w:tabs>
            <w:rPr>
              <w:noProof/>
              <w:lang w:val="en-IN" w:eastAsia="en-IN"/>
            </w:rPr>
          </w:pPr>
          <w:hyperlink w:anchor="_Toc205737504" w:history="1">
            <w:r w:rsidRPr="00825040">
              <w:rPr>
                <w:rStyle w:val="Hyperlink"/>
                <w:rFonts w:ascii="Times New Roman" w:hAnsi="Times New Roman"/>
                <w:noProof/>
                <w:lang w:val="en-150"/>
              </w:rPr>
              <w:t>2.</w:t>
            </w:r>
            <w:r>
              <w:rPr>
                <w:noProof/>
                <w:lang w:val="en-IN" w:eastAsia="en-IN"/>
              </w:rPr>
              <w:tab/>
            </w:r>
            <w:r w:rsidRPr="00825040">
              <w:rPr>
                <w:rStyle w:val="Hyperlink"/>
                <w:rFonts w:ascii="Times New Roman" w:hAnsi="Times New Roman"/>
                <w:noProof/>
                <w:lang w:val="en-150"/>
              </w:rPr>
              <w:t>Resource allocation</w:t>
            </w:r>
            <w:r>
              <w:rPr>
                <w:noProof/>
                <w:webHidden/>
              </w:rPr>
              <w:tab/>
            </w:r>
            <w:r>
              <w:rPr>
                <w:noProof/>
                <w:webHidden/>
              </w:rPr>
              <w:fldChar w:fldCharType="begin"/>
            </w:r>
            <w:r>
              <w:rPr>
                <w:noProof/>
                <w:webHidden/>
              </w:rPr>
              <w:instrText xml:space="preserve"> PAGEREF _Toc205737504 \h </w:instrText>
            </w:r>
            <w:r>
              <w:rPr>
                <w:noProof/>
                <w:webHidden/>
              </w:rPr>
            </w:r>
            <w:r>
              <w:rPr>
                <w:noProof/>
                <w:webHidden/>
              </w:rPr>
              <w:fldChar w:fldCharType="separate"/>
            </w:r>
            <w:r>
              <w:rPr>
                <w:noProof/>
                <w:webHidden/>
              </w:rPr>
              <w:t>26</w:t>
            </w:r>
            <w:r>
              <w:rPr>
                <w:noProof/>
                <w:webHidden/>
              </w:rPr>
              <w:fldChar w:fldCharType="end"/>
            </w:r>
          </w:hyperlink>
        </w:p>
        <w:p w:rsidR="00F96D23" w:rsidRDefault="00F96D23">
          <w:pPr>
            <w:pStyle w:val="TOC2"/>
            <w:tabs>
              <w:tab w:val="left" w:pos="660"/>
              <w:tab w:val="right" w:leader="dot" w:pos="8630"/>
            </w:tabs>
            <w:rPr>
              <w:noProof/>
              <w:lang w:val="en-IN" w:eastAsia="en-IN"/>
            </w:rPr>
          </w:pPr>
          <w:hyperlink w:anchor="_Toc205737505" w:history="1">
            <w:r w:rsidRPr="00825040">
              <w:rPr>
                <w:rStyle w:val="Hyperlink"/>
                <w:rFonts w:ascii="Times New Roman" w:hAnsi="Times New Roman"/>
                <w:noProof/>
                <w:lang w:val="en-150"/>
              </w:rPr>
              <w:t>3.</w:t>
            </w:r>
            <w:r>
              <w:rPr>
                <w:noProof/>
                <w:lang w:val="en-IN" w:eastAsia="en-IN"/>
              </w:rPr>
              <w:tab/>
            </w:r>
            <w:r w:rsidRPr="00825040">
              <w:rPr>
                <w:rStyle w:val="Hyperlink"/>
                <w:rFonts w:ascii="Times New Roman" w:hAnsi="Times New Roman"/>
                <w:noProof/>
                <w:lang w:val="en-150"/>
              </w:rPr>
              <w:t>Resource allocation</w:t>
            </w:r>
            <w:r>
              <w:rPr>
                <w:noProof/>
                <w:webHidden/>
              </w:rPr>
              <w:tab/>
            </w:r>
            <w:r>
              <w:rPr>
                <w:noProof/>
                <w:webHidden/>
              </w:rPr>
              <w:fldChar w:fldCharType="begin"/>
            </w:r>
            <w:r>
              <w:rPr>
                <w:noProof/>
                <w:webHidden/>
              </w:rPr>
              <w:instrText xml:space="preserve"> PAGEREF _Toc205737505 \h </w:instrText>
            </w:r>
            <w:r>
              <w:rPr>
                <w:noProof/>
                <w:webHidden/>
              </w:rPr>
            </w:r>
            <w:r>
              <w:rPr>
                <w:noProof/>
                <w:webHidden/>
              </w:rPr>
              <w:fldChar w:fldCharType="separate"/>
            </w:r>
            <w:r>
              <w:rPr>
                <w:noProof/>
                <w:webHidden/>
              </w:rPr>
              <w:t>27</w:t>
            </w:r>
            <w:r>
              <w:rPr>
                <w:noProof/>
                <w:webHidden/>
              </w:rPr>
              <w:fldChar w:fldCharType="end"/>
            </w:r>
          </w:hyperlink>
        </w:p>
        <w:p w:rsidR="00F96D23" w:rsidRDefault="00F96D23">
          <w:pPr>
            <w:pStyle w:val="TOC1"/>
            <w:tabs>
              <w:tab w:val="left" w:pos="660"/>
              <w:tab w:val="right" w:leader="dot" w:pos="8630"/>
            </w:tabs>
            <w:rPr>
              <w:noProof/>
              <w:lang w:val="en-IN" w:eastAsia="en-IN"/>
            </w:rPr>
          </w:pPr>
          <w:hyperlink w:anchor="_Toc205737506" w:history="1">
            <w:r w:rsidRPr="00825040">
              <w:rPr>
                <w:rStyle w:val="Hyperlink"/>
                <w:rFonts w:ascii="Times New Roman" w:hAnsi="Times New Roman"/>
                <w:noProof/>
                <w:lang w:val="en-150"/>
              </w:rPr>
              <w:t>14.</w:t>
            </w:r>
            <w:r>
              <w:rPr>
                <w:noProof/>
                <w:lang w:val="en-IN" w:eastAsia="en-IN"/>
              </w:rPr>
              <w:tab/>
            </w:r>
            <w:r w:rsidRPr="00825040">
              <w:rPr>
                <w:rStyle w:val="Hyperlink"/>
                <w:rFonts w:ascii="Times New Roman" w:hAnsi="Times New Roman"/>
                <w:noProof/>
                <w:lang w:val="en-150"/>
              </w:rPr>
              <w:t>Quality Plan : Setting Quality Assurance Procedures</w:t>
            </w:r>
            <w:r>
              <w:rPr>
                <w:noProof/>
                <w:webHidden/>
              </w:rPr>
              <w:tab/>
            </w:r>
            <w:r>
              <w:rPr>
                <w:noProof/>
                <w:webHidden/>
              </w:rPr>
              <w:fldChar w:fldCharType="begin"/>
            </w:r>
            <w:r>
              <w:rPr>
                <w:noProof/>
                <w:webHidden/>
              </w:rPr>
              <w:instrText xml:space="preserve"> PAGEREF _Toc205737506 \h </w:instrText>
            </w:r>
            <w:r>
              <w:rPr>
                <w:noProof/>
                <w:webHidden/>
              </w:rPr>
            </w:r>
            <w:r>
              <w:rPr>
                <w:noProof/>
                <w:webHidden/>
              </w:rPr>
              <w:fldChar w:fldCharType="separate"/>
            </w:r>
            <w:r>
              <w:rPr>
                <w:noProof/>
                <w:webHidden/>
              </w:rPr>
              <w:t>27</w:t>
            </w:r>
            <w:r>
              <w:rPr>
                <w:noProof/>
                <w:webHidden/>
              </w:rPr>
              <w:fldChar w:fldCharType="end"/>
            </w:r>
          </w:hyperlink>
        </w:p>
        <w:p w:rsidR="00F96D23" w:rsidRDefault="00F96D23">
          <w:pPr>
            <w:pStyle w:val="TOC2"/>
            <w:tabs>
              <w:tab w:val="right" w:leader="dot" w:pos="8630"/>
            </w:tabs>
            <w:rPr>
              <w:noProof/>
              <w:lang w:val="en-IN" w:eastAsia="en-IN"/>
            </w:rPr>
          </w:pPr>
          <w:hyperlink w:anchor="_Toc205737507" w:history="1">
            <w:r w:rsidRPr="00825040">
              <w:rPr>
                <w:rStyle w:val="Hyperlink"/>
                <w:rFonts w:ascii="Times New Roman" w:hAnsi="Times New Roman"/>
                <w:noProof/>
                <w:lang w:val="en-150"/>
              </w:rPr>
              <w:t>Purpose</w:t>
            </w:r>
            <w:r>
              <w:rPr>
                <w:noProof/>
                <w:webHidden/>
              </w:rPr>
              <w:tab/>
            </w:r>
            <w:r>
              <w:rPr>
                <w:noProof/>
                <w:webHidden/>
              </w:rPr>
              <w:fldChar w:fldCharType="begin"/>
            </w:r>
            <w:r>
              <w:rPr>
                <w:noProof/>
                <w:webHidden/>
              </w:rPr>
              <w:instrText xml:space="preserve"> PAGEREF _Toc205737507 \h </w:instrText>
            </w:r>
            <w:r>
              <w:rPr>
                <w:noProof/>
                <w:webHidden/>
              </w:rPr>
            </w:r>
            <w:r>
              <w:rPr>
                <w:noProof/>
                <w:webHidden/>
              </w:rPr>
              <w:fldChar w:fldCharType="separate"/>
            </w:r>
            <w:r>
              <w:rPr>
                <w:noProof/>
                <w:webHidden/>
              </w:rPr>
              <w:t>27</w:t>
            </w:r>
            <w:r>
              <w:rPr>
                <w:noProof/>
                <w:webHidden/>
              </w:rPr>
              <w:fldChar w:fldCharType="end"/>
            </w:r>
          </w:hyperlink>
        </w:p>
        <w:p w:rsidR="00F96D23" w:rsidRDefault="00F96D23">
          <w:pPr>
            <w:pStyle w:val="TOC2"/>
            <w:tabs>
              <w:tab w:val="right" w:leader="dot" w:pos="8630"/>
            </w:tabs>
            <w:rPr>
              <w:noProof/>
              <w:lang w:val="en-IN" w:eastAsia="en-IN"/>
            </w:rPr>
          </w:pPr>
          <w:hyperlink w:anchor="_Toc205737508" w:history="1">
            <w:r w:rsidRPr="00825040">
              <w:rPr>
                <w:rStyle w:val="Hyperlink"/>
                <w:rFonts w:ascii="Times New Roman" w:hAnsi="Times New Roman"/>
                <w:noProof/>
                <w:lang w:val="en-150"/>
              </w:rPr>
              <w:t>Components</w:t>
            </w:r>
            <w:r>
              <w:rPr>
                <w:noProof/>
                <w:webHidden/>
              </w:rPr>
              <w:tab/>
            </w:r>
            <w:r>
              <w:rPr>
                <w:noProof/>
                <w:webHidden/>
              </w:rPr>
              <w:fldChar w:fldCharType="begin"/>
            </w:r>
            <w:r>
              <w:rPr>
                <w:noProof/>
                <w:webHidden/>
              </w:rPr>
              <w:instrText xml:space="preserve"> PAGEREF _Toc205737508 \h </w:instrText>
            </w:r>
            <w:r>
              <w:rPr>
                <w:noProof/>
                <w:webHidden/>
              </w:rPr>
            </w:r>
            <w:r>
              <w:rPr>
                <w:noProof/>
                <w:webHidden/>
              </w:rPr>
              <w:fldChar w:fldCharType="separate"/>
            </w:r>
            <w:r>
              <w:rPr>
                <w:noProof/>
                <w:webHidden/>
              </w:rPr>
              <w:t>27</w:t>
            </w:r>
            <w:r>
              <w:rPr>
                <w:noProof/>
                <w:webHidden/>
              </w:rPr>
              <w:fldChar w:fldCharType="end"/>
            </w:r>
          </w:hyperlink>
        </w:p>
        <w:p w:rsidR="00F96D23" w:rsidRDefault="00F96D23">
          <w:pPr>
            <w:pStyle w:val="TOC3"/>
            <w:tabs>
              <w:tab w:val="right" w:leader="dot" w:pos="8630"/>
            </w:tabs>
            <w:rPr>
              <w:noProof/>
              <w:lang w:val="en-IN" w:eastAsia="en-IN"/>
            </w:rPr>
          </w:pPr>
          <w:hyperlink w:anchor="_Toc205737509" w:history="1">
            <w:r w:rsidRPr="00825040">
              <w:rPr>
                <w:rStyle w:val="Hyperlink"/>
                <w:rFonts w:ascii="Times New Roman" w:hAnsi="Times New Roman"/>
                <w:noProof/>
                <w:lang w:val="en-150"/>
              </w:rPr>
              <w:t>Quality Objective</w:t>
            </w:r>
            <w:r>
              <w:rPr>
                <w:noProof/>
                <w:webHidden/>
              </w:rPr>
              <w:tab/>
            </w:r>
            <w:r>
              <w:rPr>
                <w:noProof/>
                <w:webHidden/>
              </w:rPr>
              <w:fldChar w:fldCharType="begin"/>
            </w:r>
            <w:r>
              <w:rPr>
                <w:noProof/>
                <w:webHidden/>
              </w:rPr>
              <w:instrText xml:space="preserve"> PAGEREF _Toc205737509 \h </w:instrText>
            </w:r>
            <w:r>
              <w:rPr>
                <w:noProof/>
                <w:webHidden/>
              </w:rPr>
            </w:r>
            <w:r>
              <w:rPr>
                <w:noProof/>
                <w:webHidden/>
              </w:rPr>
              <w:fldChar w:fldCharType="separate"/>
            </w:r>
            <w:r>
              <w:rPr>
                <w:noProof/>
                <w:webHidden/>
              </w:rPr>
              <w:t>27</w:t>
            </w:r>
            <w:r>
              <w:rPr>
                <w:noProof/>
                <w:webHidden/>
              </w:rPr>
              <w:fldChar w:fldCharType="end"/>
            </w:r>
          </w:hyperlink>
        </w:p>
        <w:p w:rsidR="00F96D23" w:rsidRDefault="00F96D23">
          <w:pPr>
            <w:pStyle w:val="TOC3"/>
            <w:tabs>
              <w:tab w:val="right" w:leader="dot" w:pos="8630"/>
            </w:tabs>
            <w:rPr>
              <w:noProof/>
              <w:lang w:val="en-IN" w:eastAsia="en-IN"/>
            </w:rPr>
          </w:pPr>
          <w:hyperlink w:anchor="_Toc205737510" w:history="1">
            <w:r w:rsidRPr="00825040">
              <w:rPr>
                <w:rStyle w:val="Hyperlink"/>
                <w:rFonts w:ascii="Times New Roman" w:hAnsi="Times New Roman"/>
                <w:noProof/>
                <w:lang w:val="en-150"/>
              </w:rPr>
              <w:t>Standards and Guidelines</w:t>
            </w:r>
            <w:r>
              <w:rPr>
                <w:noProof/>
                <w:webHidden/>
              </w:rPr>
              <w:tab/>
            </w:r>
            <w:r>
              <w:rPr>
                <w:noProof/>
                <w:webHidden/>
              </w:rPr>
              <w:fldChar w:fldCharType="begin"/>
            </w:r>
            <w:r>
              <w:rPr>
                <w:noProof/>
                <w:webHidden/>
              </w:rPr>
              <w:instrText xml:space="preserve"> PAGEREF _Toc205737510 \h </w:instrText>
            </w:r>
            <w:r>
              <w:rPr>
                <w:noProof/>
                <w:webHidden/>
              </w:rPr>
            </w:r>
            <w:r>
              <w:rPr>
                <w:noProof/>
                <w:webHidden/>
              </w:rPr>
              <w:fldChar w:fldCharType="separate"/>
            </w:r>
            <w:r>
              <w:rPr>
                <w:noProof/>
                <w:webHidden/>
              </w:rPr>
              <w:t>28</w:t>
            </w:r>
            <w:r>
              <w:rPr>
                <w:noProof/>
                <w:webHidden/>
              </w:rPr>
              <w:fldChar w:fldCharType="end"/>
            </w:r>
          </w:hyperlink>
        </w:p>
        <w:p w:rsidR="00F96D23" w:rsidRDefault="00F96D23">
          <w:pPr>
            <w:pStyle w:val="TOC3"/>
            <w:tabs>
              <w:tab w:val="right" w:leader="dot" w:pos="8630"/>
            </w:tabs>
            <w:rPr>
              <w:noProof/>
              <w:lang w:val="en-IN" w:eastAsia="en-IN"/>
            </w:rPr>
          </w:pPr>
          <w:hyperlink w:anchor="_Toc205737511" w:history="1">
            <w:r w:rsidRPr="00825040">
              <w:rPr>
                <w:rStyle w:val="Hyperlink"/>
                <w:rFonts w:ascii="Times New Roman" w:hAnsi="Times New Roman"/>
                <w:noProof/>
                <w:lang w:val="en-150"/>
              </w:rPr>
              <w:t>Quality Assurance Procedures</w:t>
            </w:r>
            <w:r>
              <w:rPr>
                <w:noProof/>
                <w:webHidden/>
              </w:rPr>
              <w:tab/>
            </w:r>
            <w:r>
              <w:rPr>
                <w:noProof/>
                <w:webHidden/>
              </w:rPr>
              <w:fldChar w:fldCharType="begin"/>
            </w:r>
            <w:r>
              <w:rPr>
                <w:noProof/>
                <w:webHidden/>
              </w:rPr>
              <w:instrText xml:space="preserve"> PAGEREF _Toc205737511 \h </w:instrText>
            </w:r>
            <w:r>
              <w:rPr>
                <w:noProof/>
                <w:webHidden/>
              </w:rPr>
            </w:r>
            <w:r>
              <w:rPr>
                <w:noProof/>
                <w:webHidden/>
              </w:rPr>
              <w:fldChar w:fldCharType="separate"/>
            </w:r>
            <w:r>
              <w:rPr>
                <w:noProof/>
                <w:webHidden/>
              </w:rPr>
              <w:t>28</w:t>
            </w:r>
            <w:r>
              <w:rPr>
                <w:noProof/>
                <w:webHidden/>
              </w:rPr>
              <w:fldChar w:fldCharType="end"/>
            </w:r>
          </w:hyperlink>
        </w:p>
        <w:p w:rsidR="00F96D23" w:rsidRDefault="00F96D23">
          <w:pPr>
            <w:pStyle w:val="TOC3"/>
            <w:tabs>
              <w:tab w:val="right" w:leader="dot" w:pos="8630"/>
            </w:tabs>
            <w:rPr>
              <w:noProof/>
              <w:lang w:val="en-IN" w:eastAsia="en-IN"/>
            </w:rPr>
          </w:pPr>
          <w:hyperlink w:anchor="_Toc205737512" w:history="1">
            <w:r w:rsidRPr="00825040">
              <w:rPr>
                <w:rStyle w:val="Hyperlink"/>
                <w:rFonts w:ascii="Times New Roman" w:hAnsi="Times New Roman"/>
                <w:noProof/>
                <w:lang w:val="en-150"/>
              </w:rPr>
              <w:t>Quality Control Measures</w:t>
            </w:r>
            <w:r>
              <w:rPr>
                <w:noProof/>
                <w:webHidden/>
              </w:rPr>
              <w:tab/>
            </w:r>
            <w:r>
              <w:rPr>
                <w:noProof/>
                <w:webHidden/>
              </w:rPr>
              <w:fldChar w:fldCharType="begin"/>
            </w:r>
            <w:r>
              <w:rPr>
                <w:noProof/>
                <w:webHidden/>
              </w:rPr>
              <w:instrText xml:space="preserve"> PAGEREF _Toc205737512 \h </w:instrText>
            </w:r>
            <w:r>
              <w:rPr>
                <w:noProof/>
                <w:webHidden/>
              </w:rPr>
            </w:r>
            <w:r>
              <w:rPr>
                <w:noProof/>
                <w:webHidden/>
              </w:rPr>
              <w:fldChar w:fldCharType="separate"/>
            </w:r>
            <w:r>
              <w:rPr>
                <w:noProof/>
                <w:webHidden/>
              </w:rPr>
              <w:t>28</w:t>
            </w:r>
            <w:r>
              <w:rPr>
                <w:noProof/>
                <w:webHidden/>
              </w:rPr>
              <w:fldChar w:fldCharType="end"/>
            </w:r>
          </w:hyperlink>
        </w:p>
        <w:p w:rsidR="00F96D23" w:rsidRDefault="00F96D23">
          <w:pPr>
            <w:pStyle w:val="TOC3"/>
            <w:tabs>
              <w:tab w:val="right" w:leader="dot" w:pos="8630"/>
            </w:tabs>
            <w:rPr>
              <w:noProof/>
              <w:lang w:val="en-IN" w:eastAsia="en-IN"/>
            </w:rPr>
          </w:pPr>
          <w:hyperlink w:anchor="_Toc205737513" w:history="1">
            <w:r w:rsidRPr="00825040">
              <w:rPr>
                <w:rStyle w:val="Hyperlink"/>
                <w:rFonts w:ascii="Times New Roman" w:hAnsi="Times New Roman"/>
                <w:noProof/>
                <w:lang w:val="en-150"/>
              </w:rPr>
              <w:t>Roless and Responsibilities</w:t>
            </w:r>
            <w:r>
              <w:rPr>
                <w:noProof/>
                <w:webHidden/>
              </w:rPr>
              <w:tab/>
            </w:r>
            <w:r>
              <w:rPr>
                <w:noProof/>
                <w:webHidden/>
              </w:rPr>
              <w:fldChar w:fldCharType="begin"/>
            </w:r>
            <w:r>
              <w:rPr>
                <w:noProof/>
                <w:webHidden/>
              </w:rPr>
              <w:instrText xml:space="preserve"> PAGEREF _Toc205737513 \h </w:instrText>
            </w:r>
            <w:r>
              <w:rPr>
                <w:noProof/>
                <w:webHidden/>
              </w:rPr>
            </w:r>
            <w:r>
              <w:rPr>
                <w:noProof/>
                <w:webHidden/>
              </w:rPr>
              <w:fldChar w:fldCharType="separate"/>
            </w:r>
            <w:r>
              <w:rPr>
                <w:noProof/>
                <w:webHidden/>
              </w:rPr>
              <w:t>28</w:t>
            </w:r>
            <w:r>
              <w:rPr>
                <w:noProof/>
                <w:webHidden/>
              </w:rPr>
              <w:fldChar w:fldCharType="end"/>
            </w:r>
          </w:hyperlink>
        </w:p>
        <w:p w:rsidR="00F96D23" w:rsidRDefault="00F96D23">
          <w:pPr>
            <w:pStyle w:val="TOC3"/>
            <w:tabs>
              <w:tab w:val="right" w:leader="dot" w:pos="8630"/>
            </w:tabs>
            <w:rPr>
              <w:noProof/>
              <w:lang w:val="en-IN" w:eastAsia="en-IN"/>
            </w:rPr>
          </w:pPr>
          <w:hyperlink w:anchor="_Toc205737514" w:history="1">
            <w:r w:rsidRPr="00825040">
              <w:rPr>
                <w:rStyle w:val="Hyperlink"/>
                <w:rFonts w:ascii="Times New Roman" w:hAnsi="Times New Roman"/>
                <w:noProof/>
                <w:lang w:val="en-150"/>
              </w:rPr>
              <w:t>Documentation Requirements</w:t>
            </w:r>
            <w:r>
              <w:rPr>
                <w:noProof/>
                <w:webHidden/>
              </w:rPr>
              <w:tab/>
            </w:r>
            <w:r>
              <w:rPr>
                <w:noProof/>
                <w:webHidden/>
              </w:rPr>
              <w:fldChar w:fldCharType="begin"/>
            </w:r>
            <w:r>
              <w:rPr>
                <w:noProof/>
                <w:webHidden/>
              </w:rPr>
              <w:instrText xml:space="preserve"> PAGEREF _Toc205737514 \h </w:instrText>
            </w:r>
            <w:r>
              <w:rPr>
                <w:noProof/>
                <w:webHidden/>
              </w:rPr>
            </w:r>
            <w:r>
              <w:rPr>
                <w:noProof/>
                <w:webHidden/>
              </w:rPr>
              <w:fldChar w:fldCharType="separate"/>
            </w:r>
            <w:r>
              <w:rPr>
                <w:noProof/>
                <w:webHidden/>
              </w:rPr>
              <w:t>28</w:t>
            </w:r>
            <w:r>
              <w:rPr>
                <w:noProof/>
                <w:webHidden/>
              </w:rPr>
              <w:fldChar w:fldCharType="end"/>
            </w:r>
          </w:hyperlink>
        </w:p>
        <w:p w:rsidR="00F96D23" w:rsidRDefault="00F96D23">
          <w:pPr>
            <w:pStyle w:val="TOC3"/>
            <w:tabs>
              <w:tab w:val="right" w:leader="dot" w:pos="8630"/>
            </w:tabs>
            <w:rPr>
              <w:noProof/>
              <w:lang w:val="en-IN" w:eastAsia="en-IN"/>
            </w:rPr>
          </w:pPr>
          <w:hyperlink w:anchor="_Toc205737515" w:history="1">
            <w:r w:rsidRPr="00825040">
              <w:rPr>
                <w:rStyle w:val="Hyperlink"/>
                <w:rFonts w:ascii="Times New Roman" w:hAnsi="Times New Roman"/>
                <w:noProof/>
                <w:lang w:val="en-150"/>
              </w:rPr>
              <w:t>Review and Audit Plan</w:t>
            </w:r>
            <w:r>
              <w:rPr>
                <w:noProof/>
                <w:webHidden/>
              </w:rPr>
              <w:tab/>
            </w:r>
            <w:r>
              <w:rPr>
                <w:noProof/>
                <w:webHidden/>
              </w:rPr>
              <w:fldChar w:fldCharType="begin"/>
            </w:r>
            <w:r>
              <w:rPr>
                <w:noProof/>
                <w:webHidden/>
              </w:rPr>
              <w:instrText xml:space="preserve"> PAGEREF _Toc205737515 \h </w:instrText>
            </w:r>
            <w:r>
              <w:rPr>
                <w:noProof/>
                <w:webHidden/>
              </w:rPr>
            </w:r>
            <w:r>
              <w:rPr>
                <w:noProof/>
                <w:webHidden/>
              </w:rPr>
              <w:fldChar w:fldCharType="separate"/>
            </w:r>
            <w:r>
              <w:rPr>
                <w:noProof/>
                <w:webHidden/>
              </w:rPr>
              <w:t>28</w:t>
            </w:r>
            <w:r>
              <w:rPr>
                <w:noProof/>
                <w:webHidden/>
              </w:rPr>
              <w:fldChar w:fldCharType="end"/>
            </w:r>
          </w:hyperlink>
        </w:p>
        <w:p w:rsidR="00F96D23" w:rsidRDefault="00F96D23">
          <w:pPr>
            <w:pStyle w:val="TOC1"/>
            <w:tabs>
              <w:tab w:val="left" w:pos="660"/>
              <w:tab w:val="right" w:leader="dot" w:pos="8630"/>
            </w:tabs>
            <w:rPr>
              <w:noProof/>
              <w:lang w:val="en-IN" w:eastAsia="en-IN"/>
            </w:rPr>
          </w:pPr>
          <w:hyperlink w:anchor="_Toc205737516" w:history="1">
            <w:r w:rsidRPr="00825040">
              <w:rPr>
                <w:rStyle w:val="Hyperlink"/>
                <w:noProof/>
              </w:rPr>
              <w:t>15.</w:t>
            </w:r>
            <w:r>
              <w:rPr>
                <w:noProof/>
                <w:lang w:val="en-IN" w:eastAsia="en-IN"/>
              </w:rPr>
              <w:tab/>
            </w:r>
            <w:r w:rsidRPr="00825040">
              <w:rPr>
                <w:rStyle w:val="Hyperlink"/>
                <w:noProof/>
              </w:rPr>
              <w:t>Conclusion</w:t>
            </w:r>
            <w:r>
              <w:rPr>
                <w:noProof/>
                <w:webHidden/>
              </w:rPr>
              <w:tab/>
            </w:r>
            <w:r>
              <w:rPr>
                <w:noProof/>
                <w:webHidden/>
              </w:rPr>
              <w:fldChar w:fldCharType="begin"/>
            </w:r>
            <w:r>
              <w:rPr>
                <w:noProof/>
                <w:webHidden/>
              </w:rPr>
              <w:instrText xml:space="preserve"> PAGEREF _Toc205737516 \h </w:instrText>
            </w:r>
            <w:r>
              <w:rPr>
                <w:noProof/>
                <w:webHidden/>
              </w:rPr>
            </w:r>
            <w:r>
              <w:rPr>
                <w:noProof/>
                <w:webHidden/>
              </w:rPr>
              <w:fldChar w:fldCharType="separate"/>
            </w:r>
            <w:r>
              <w:rPr>
                <w:noProof/>
                <w:webHidden/>
              </w:rPr>
              <w:t>29</w:t>
            </w:r>
            <w:r>
              <w:rPr>
                <w:noProof/>
                <w:webHidden/>
              </w:rPr>
              <w:fldChar w:fldCharType="end"/>
            </w:r>
          </w:hyperlink>
        </w:p>
        <w:p w:rsidR="00F96D23" w:rsidRDefault="00F96D23">
          <w:r>
            <w:rPr>
              <w:b/>
              <w:bCs/>
              <w:noProof/>
            </w:rPr>
            <w:fldChar w:fldCharType="end"/>
          </w:r>
        </w:p>
      </w:sdtContent>
    </w:sdt>
    <w:p w:rsidR="00204C54" w:rsidRDefault="00204C54" w:rsidP="00424C4F">
      <w:pPr>
        <w:jc w:val="both"/>
      </w:pPr>
    </w:p>
    <w:p w:rsidR="00434A3A" w:rsidRDefault="00434A3A" w:rsidP="00424C4F">
      <w:pPr>
        <w:jc w:val="both"/>
      </w:pPr>
    </w:p>
    <w:p w:rsidR="00434A3A" w:rsidRDefault="00434A3A" w:rsidP="00424C4F">
      <w:pPr>
        <w:jc w:val="both"/>
      </w:pPr>
    </w:p>
    <w:p w:rsidR="00434A3A" w:rsidRDefault="00434A3A" w:rsidP="00424C4F">
      <w:pPr>
        <w:jc w:val="both"/>
      </w:pPr>
    </w:p>
    <w:p w:rsidR="00434A3A" w:rsidRDefault="00434A3A" w:rsidP="00424C4F">
      <w:pPr>
        <w:jc w:val="both"/>
      </w:pPr>
    </w:p>
    <w:p w:rsidR="00F96D23" w:rsidRDefault="00F96D23" w:rsidP="00424C4F">
      <w:pPr>
        <w:jc w:val="both"/>
      </w:pPr>
    </w:p>
    <w:p w:rsidR="00F96D23" w:rsidRDefault="00F96D23" w:rsidP="00424C4F">
      <w:pPr>
        <w:jc w:val="both"/>
      </w:pPr>
    </w:p>
    <w:p w:rsidR="00F96D23" w:rsidRDefault="00F96D23" w:rsidP="00424C4F">
      <w:pPr>
        <w:jc w:val="both"/>
      </w:pPr>
    </w:p>
    <w:p w:rsidR="00F96D23" w:rsidRDefault="00F96D23" w:rsidP="00424C4F">
      <w:pPr>
        <w:jc w:val="both"/>
      </w:pPr>
    </w:p>
    <w:p w:rsidR="00F96D23" w:rsidRDefault="00F96D23" w:rsidP="00424C4F">
      <w:pPr>
        <w:jc w:val="both"/>
      </w:pPr>
    </w:p>
    <w:p w:rsidR="00F96D23" w:rsidRDefault="00F96D23" w:rsidP="00424C4F">
      <w:pPr>
        <w:jc w:val="both"/>
      </w:pPr>
    </w:p>
    <w:p w:rsidR="00F96D23" w:rsidRDefault="00F96D23" w:rsidP="00424C4F">
      <w:pPr>
        <w:jc w:val="both"/>
      </w:pPr>
    </w:p>
    <w:p w:rsidR="00F96D23" w:rsidRDefault="00F96D23" w:rsidP="00424C4F">
      <w:pPr>
        <w:jc w:val="both"/>
      </w:pPr>
    </w:p>
    <w:p w:rsidR="00F96D23" w:rsidRDefault="00F96D23" w:rsidP="00424C4F">
      <w:pPr>
        <w:jc w:val="both"/>
      </w:pPr>
    </w:p>
    <w:p w:rsidR="00F96D23" w:rsidRDefault="00F96D23" w:rsidP="00424C4F">
      <w:pPr>
        <w:jc w:val="both"/>
      </w:pPr>
      <w:bookmarkStart w:id="4" w:name="_GoBack"/>
      <w:bookmarkEnd w:id="4"/>
    </w:p>
    <w:p w:rsidR="007B5615" w:rsidRDefault="008B611E" w:rsidP="00F96D23">
      <w:pPr>
        <w:pStyle w:val="Heading1"/>
        <w:numPr>
          <w:ilvl w:val="0"/>
          <w:numId w:val="7"/>
        </w:numPr>
        <w:jc w:val="both"/>
      </w:pPr>
      <w:bookmarkStart w:id="5" w:name="_Toc205737441"/>
      <w:r>
        <w:lastRenderedPageBreak/>
        <w:t>Project Title &amp; Description</w:t>
      </w:r>
      <w:bookmarkEnd w:id="5"/>
    </w:p>
    <w:p w:rsidR="00206AB2" w:rsidRDefault="008B611E" w:rsidP="00424C4F">
      <w:pPr>
        <w:jc w:val="both"/>
      </w:pPr>
      <w:r>
        <w:br/>
      </w:r>
      <w:bookmarkStart w:id="6" w:name="_Toc205737442"/>
      <w:r w:rsidRPr="001723BC">
        <w:rPr>
          <w:rStyle w:val="Heading2Char"/>
        </w:rPr>
        <w:t>Project Title: Online Bidding System</w:t>
      </w:r>
      <w:bookmarkEnd w:id="6"/>
      <w:r>
        <w:br/>
      </w:r>
      <w:r>
        <w:br/>
      </w:r>
      <w:r w:rsidR="00204C54" w:rsidRPr="00204C54">
        <w:t>The Online Bidding System is a web-based program created to automate and streamline online auctions, allowing users to display goods and place competitive real-time bids. It gives vendors a place to list their goods and choose how long an auction will go, and it allows consumers to bid. Only the highest bid at the conclusion of the auction will be the winner, according to the procedure. Key features of the system include real-time bid display, user authentication, auction status updates, and administrative management over users and listings. Through a more effective, safe, and user-friendly online experience, this technology seeks to replace conventional manual auction procedures.</w:t>
      </w:r>
    </w:p>
    <w:p w:rsidR="008B67B2" w:rsidRDefault="00206AB2" w:rsidP="00F96D23">
      <w:pPr>
        <w:pStyle w:val="Heading1"/>
        <w:numPr>
          <w:ilvl w:val="0"/>
          <w:numId w:val="7"/>
        </w:numPr>
        <w:jc w:val="both"/>
        <w:rPr>
          <w:rFonts w:ascii="Times New Roman" w:hAnsi="Times New Roman"/>
          <w:lang w:val="en-150"/>
        </w:rPr>
      </w:pPr>
      <w:r>
        <w:rPr>
          <w:rFonts w:ascii="Times New Roman" w:hAnsi="Times New Roman"/>
          <w:lang w:val="en-150"/>
        </w:rPr>
        <w:t xml:space="preserve"> </w:t>
      </w:r>
      <w:bookmarkStart w:id="7" w:name="_Toc205737443"/>
      <w:r w:rsidR="00D201BC">
        <w:rPr>
          <w:rFonts w:ascii="Times New Roman" w:hAnsi="Times New Roman"/>
          <w:lang w:val="en-150"/>
        </w:rPr>
        <w:t>Problem Statement</w:t>
      </w:r>
      <w:bookmarkEnd w:id="7"/>
    </w:p>
    <w:p w:rsidR="008B67B2" w:rsidRDefault="008B67B2" w:rsidP="008B67B2">
      <w:pPr>
        <w:rPr>
          <w:rFonts w:ascii="Times New Roman" w:hAnsi="Times New Roman"/>
          <w:lang w:val="en-150"/>
        </w:rPr>
      </w:pPr>
      <w:r>
        <w:rPr>
          <w:rFonts w:ascii="Times New Roman" w:hAnsi="Times New Roman"/>
          <w:lang w:val="en-150"/>
        </w:rPr>
        <w:t xml:space="preserve">Traditional auctioning and bidding procedures are frequently limited by time, place, and manual coordination in today’s digital economy, which reduces efficiency and participation. While bidders struggle to find auctions in real-time, ensuring transparency and placing competitive bids safely and securely, sellers struggle to attract a larger audience for their goods and services. </w:t>
      </w:r>
    </w:p>
    <w:p w:rsidR="008B67B2" w:rsidRDefault="008B67B2" w:rsidP="008B67B2">
      <w:pPr>
        <w:rPr>
          <w:rFonts w:ascii="Times New Roman" w:hAnsi="Times New Roman"/>
          <w:lang w:val="en-150"/>
        </w:rPr>
      </w:pPr>
      <w:r>
        <w:rPr>
          <w:rFonts w:ascii="Times New Roman" w:hAnsi="Times New Roman"/>
          <w:lang w:val="en-150"/>
        </w:rPr>
        <w:t xml:space="preserve">Furthermore, current solutions are either to o expensive, inflexible or do not offer a user-friendly platform that would </w:t>
      </w:r>
      <w:r w:rsidR="00A4070F">
        <w:rPr>
          <w:rFonts w:ascii="Times New Roman" w:hAnsi="Times New Roman"/>
          <w:lang w:val="en-150"/>
        </w:rPr>
        <w:t>enable</w:t>
      </w:r>
      <w:r>
        <w:rPr>
          <w:rFonts w:ascii="Times New Roman" w:hAnsi="Times New Roman"/>
          <w:lang w:val="en-150"/>
        </w:rPr>
        <w:t xml:space="preserve"> small </w:t>
      </w:r>
      <w:r w:rsidR="00A4070F">
        <w:rPr>
          <w:rFonts w:ascii="Times New Roman" w:hAnsi="Times New Roman"/>
          <w:lang w:val="en-150"/>
        </w:rPr>
        <w:t>enterprises</w:t>
      </w:r>
      <w:r>
        <w:rPr>
          <w:rFonts w:ascii="Times New Roman" w:hAnsi="Times New Roman"/>
          <w:lang w:val="en-150"/>
        </w:rPr>
        <w:t xml:space="preserve"> or individuals to engage in competitive and equitable online bidding. </w:t>
      </w:r>
    </w:p>
    <w:p w:rsidR="00A4070F" w:rsidRDefault="00A4070F" w:rsidP="008B67B2">
      <w:pPr>
        <w:rPr>
          <w:rFonts w:ascii="Times New Roman" w:hAnsi="Times New Roman"/>
          <w:lang w:val="en-150"/>
        </w:rPr>
      </w:pPr>
      <w:r>
        <w:rPr>
          <w:rFonts w:ascii="Times New Roman" w:hAnsi="Times New Roman"/>
          <w:lang w:val="en-150"/>
        </w:rPr>
        <w:t xml:space="preserve">To address these </w:t>
      </w:r>
      <w:r w:rsidR="004D5661">
        <w:rPr>
          <w:rFonts w:ascii="Times New Roman" w:hAnsi="Times New Roman"/>
          <w:lang w:val="en-150"/>
        </w:rPr>
        <w:t>limitations</w:t>
      </w:r>
      <w:r>
        <w:rPr>
          <w:rFonts w:ascii="Times New Roman" w:hAnsi="Times New Roman"/>
          <w:lang w:val="en-150"/>
        </w:rPr>
        <w:t xml:space="preserve"> online bidding system will be developed to facilitate a dynamic, real-time bidding environment where sellers can list their items and bidders can compete in auctions through a secure scalable and intuitive platform. </w:t>
      </w:r>
      <w:r w:rsidR="004D5661">
        <w:rPr>
          <w:rFonts w:ascii="Times New Roman" w:hAnsi="Times New Roman"/>
          <w:lang w:val="en-150"/>
        </w:rPr>
        <w:t xml:space="preserve">The system aims to provide roles such as admin, seller and bidder each with tailored functionalities. Core features include items listing, bid tracking, real-time updates, role-based access and bidding listing management. </w:t>
      </w:r>
    </w:p>
    <w:p w:rsidR="004D5661" w:rsidRPr="004D5661" w:rsidRDefault="004D5661" w:rsidP="008B67B2">
      <w:pPr>
        <w:rPr>
          <w:rFonts w:ascii="Times New Roman" w:hAnsi="Times New Roman"/>
          <w:lang w:val="en-150"/>
        </w:rPr>
      </w:pPr>
      <w:r>
        <w:rPr>
          <w:rFonts w:ascii="Times New Roman" w:hAnsi="Times New Roman"/>
          <w:lang w:val="en-150"/>
        </w:rPr>
        <w:t xml:space="preserve">The system leverages object-oriented design and software engineering patterns to ensure modularity, reusability and maintainability and integration. </w:t>
      </w:r>
    </w:p>
    <w:p w:rsidR="008B67B2" w:rsidRPr="008B67B2" w:rsidRDefault="008B67B2" w:rsidP="008B67B2">
      <w:pPr>
        <w:rPr>
          <w:rFonts w:ascii="Times New Roman" w:hAnsi="Times New Roman"/>
          <w:lang w:val="en-150"/>
        </w:rPr>
      </w:pPr>
    </w:p>
    <w:p w:rsidR="00D201BC" w:rsidRPr="00D201BC" w:rsidRDefault="00D201BC" w:rsidP="00F96D23">
      <w:pPr>
        <w:pStyle w:val="Heading1"/>
        <w:numPr>
          <w:ilvl w:val="0"/>
          <w:numId w:val="7"/>
        </w:numPr>
        <w:rPr>
          <w:rFonts w:ascii="Times New Roman" w:hAnsi="Times New Roman"/>
          <w:lang w:val="en-150"/>
        </w:rPr>
      </w:pPr>
      <w:bookmarkStart w:id="8" w:name="_Toc205737444"/>
      <w:r>
        <w:rPr>
          <w:rFonts w:ascii="Times New Roman" w:hAnsi="Times New Roman"/>
          <w:lang w:val="en-150"/>
        </w:rPr>
        <w:t>Project Scope</w:t>
      </w:r>
      <w:bookmarkEnd w:id="8"/>
    </w:p>
    <w:p w:rsidR="00D201BC" w:rsidRPr="00D201BC" w:rsidRDefault="004B021E" w:rsidP="00D201BC">
      <w:pPr>
        <w:jc w:val="both"/>
      </w:pPr>
      <w:r w:rsidRPr="004B021E">
        <w:t>The creation of a safe and effective platform that enables real-time bids from customers and product listings by sellers is part of the Online Bidding System's scope. The complete auction process is supported, including registration, product listing, bidding, automatic winner selection, and auction closure. In order to manage users, auctions, and platform settings, the system also offers administrative features. Real-time updates, time-bound auctions, bid validation, user roles and permissions, and guaranteeing data integrity throughout all transactions are important areas of concern.</w:t>
      </w:r>
    </w:p>
    <w:p w:rsidR="007B5615" w:rsidRDefault="00A875BA" w:rsidP="00F96D23">
      <w:pPr>
        <w:pStyle w:val="Heading1"/>
        <w:numPr>
          <w:ilvl w:val="0"/>
          <w:numId w:val="7"/>
        </w:numPr>
        <w:jc w:val="both"/>
        <w:rPr>
          <w:rFonts w:ascii="Times New Roman" w:hAnsi="Times New Roman"/>
          <w:lang w:val="en-150"/>
        </w:rPr>
      </w:pPr>
      <w:bookmarkStart w:id="9" w:name="_Toc205737445"/>
      <w:r>
        <w:rPr>
          <w:rFonts w:ascii="Times New Roman" w:hAnsi="Times New Roman"/>
          <w:lang w:val="en-150"/>
        </w:rPr>
        <w:lastRenderedPageBreak/>
        <w:t>Software Requirements</w:t>
      </w:r>
      <w:bookmarkEnd w:id="9"/>
      <w:r>
        <w:rPr>
          <w:rFonts w:ascii="Times New Roman" w:hAnsi="Times New Roman"/>
          <w:lang w:val="en-150"/>
        </w:rPr>
        <w:t xml:space="preserve"> </w:t>
      </w:r>
    </w:p>
    <w:p w:rsidR="00A875BA" w:rsidRDefault="006954D5" w:rsidP="008B6915">
      <w:pPr>
        <w:rPr>
          <w:rFonts w:ascii="Times New Roman" w:hAnsi="Times New Roman"/>
          <w:lang w:val="en-150"/>
        </w:rPr>
      </w:pPr>
      <w:r>
        <w:rPr>
          <w:rFonts w:ascii="Times New Roman" w:hAnsi="Times New Roman"/>
          <w:lang w:val="en-150"/>
        </w:rPr>
        <w:t xml:space="preserve">Software Requirement </w:t>
      </w:r>
      <w:r w:rsidR="00CF734D">
        <w:rPr>
          <w:rFonts w:ascii="Times New Roman" w:hAnsi="Times New Roman"/>
          <w:lang w:val="en-150"/>
        </w:rPr>
        <w:t xml:space="preserve">defines the software requirements for the Online Bidding System by providing a detailed overview of system’s intended functionality, behaviour and constraints. The system will be enable users to list items, bid on items, manage auctions and monitor results in a secure and interactive online environment. </w:t>
      </w:r>
    </w:p>
    <w:p w:rsidR="00CF734D" w:rsidRPr="00D52F7C" w:rsidRDefault="00CF734D" w:rsidP="00CF734D">
      <w:pPr>
        <w:pStyle w:val="Heading2"/>
        <w:rPr>
          <w:rFonts w:ascii="Times New Roman" w:hAnsi="Times New Roman"/>
          <w:lang w:val="en-150"/>
        </w:rPr>
      </w:pPr>
      <w:bookmarkStart w:id="10" w:name="_Toc205737446"/>
      <w:r>
        <w:rPr>
          <w:rFonts w:ascii="Times New Roman" w:hAnsi="Times New Roman"/>
          <w:lang w:val="en-150"/>
        </w:rPr>
        <w:t>Scop</w:t>
      </w:r>
      <w:r w:rsidR="00D52F7C">
        <w:rPr>
          <w:rFonts w:ascii="Times New Roman" w:hAnsi="Times New Roman"/>
          <w:lang w:val="en-150"/>
        </w:rPr>
        <w:t>e</w:t>
      </w:r>
      <w:bookmarkEnd w:id="10"/>
    </w:p>
    <w:p w:rsidR="00CF734D" w:rsidRDefault="00CF734D" w:rsidP="00CF734D">
      <w:pPr>
        <w:rPr>
          <w:rFonts w:ascii="Times New Roman" w:hAnsi="Times New Roman"/>
          <w:lang w:val="en-150"/>
        </w:rPr>
      </w:pPr>
      <w:r>
        <w:rPr>
          <w:rFonts w:ascii="Times New Roman" w:hAnsi="Times New Roman"/>
          <w:lang w:val="en-150"/>
        </w:rPr>
        <w:t>Online Bidding System is a web-based application that engages activities between registered sellers and bidders, with an admin responsible for managing the entire system. It supports real-time bid updates, notifications and items tracking. The system wi</w:t>
      </w:r>
      <w:r w:rsidR="00D52F7C">
        <w:rPr>
          <w:rFonts w:ascii="Times New Roman" w:hAnsi="Times New Roman"/>
          <w:lang w:val="en-150"/>
        </w:rPr>
        <w:t xml:space="preserve">ll be scalable and maintainable, using object-oriented design and incorporating several software engineering patterns to achieve modularity and extensibility. </w:t>
      </w:r>
    </w:p>
    <w:p w:rsidR="00D52F7C" w:rsidRDefault="00D52F7C" w:rsidP="00D52F7C">
      <w:pPr>
        <w:pStyle w:val="Heading2"/>
        <w:rPr>
          <w:rFonts w:ascii="Times New Roman" w:hAnsi="Times New Roman"/>
          <w:lang w:val="en-150"/>
        </w:rPr>
      </w:pPr>
      <w:bookmarkStart w:id="11" w:name="_Toc205737447"/>
      <w:r>
        <w:rPr>
          <w:rFonts w:ascii="Times New Roman" w:hAnsi="Times New Roman"/>
          <w:lang w:val="en-150"/>
        </w:rPr>
        <w:t>Description, Acronyms and Abbreviations</w:t>
      </w:r>
      <w:bookmarkEnd w:id="11"/>
    </w:p>
    <w:tbl>
      <w:tblPr>
        <w:tblStyle w:val="TableGrid"/>
        <w:tblW w:w="0" w:type="auto"/>
        <w:tblLook w:val="04A0" w:firstRow="1" w:lastRow="0" w:firstColumn="1" w:lastColumn="0" w:noHBand="0" w:noVBand="1"/>
      </w:tblPr>
      <w:tblGrid>
        <w:gridCol w:w="4428"/>
        <w:gridCol w:w="4428"/>
      </w:tblGrid>
      <w:tr w:rsidR="00D52F7C" w:rsidTr="00D52F7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Admin</w:t>
            </w:r>
          </w:p>
        </w:t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The system’s administrator who manages users and monitors auctions.</w:t>
            </w:r>
          </w:p>
        </w:tc>
      </w:tr>
      <w:tr w:rsidR="00D52F7C" w:rsidTr="00D52F7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Seller</w:t>
            </w:r>
          </w:p>
        </w:t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 xml:space="preserve">A registered user who can list items for auctioning </w:t>
            </w:r>
          </w:p>
        </w:tc>
      </w:tr>
      <w:tr w:rsidR="00D52F7C" w:rsidTr="00D52F7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Bidder</w:t>
            </w:r>
          </w:p>
        </w:t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A user who can view items and place bid.</w:t>
            </w:r>
          </w:p>
        </w:tc>
      </w:tr>
      <w:tr w:rsidR="00D52F7C" w:rsidTr="00D52F7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MVP</w:t>
            </w:r>
          </w:p>
        </w:t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 xml:space="preserve">Minimum Viable Product </w:t>
            </w:r>
          </w:p>
        </w:tc>
      </w:tr>
      <w:tr w:rsidR="00D52F7C" w:rsidTr="00D52F7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 xml:space="preserve">Item </w:t>
            </w:r>
          </w:p>
        </w:tc>
        <w:tc>
          <w:tcPr>
            <w:tcW w:w="4428" w:type="dxa"/>
          </w:tcPr>
          <w:p w:rsidR="00D52F7C" w:rsidRPr="00D52F7C" w:rsidRDefault="00D52F7C" w:rsidP="00D52F7C">
            <w:pPr>
              <w:rPr>
                <w:rFonts w:ascii="Times New Roman" w:hAnsi="Times New Roman"/>
                <w:lang w:val="en-150"/>
              </w:rPr>
            </w:pPr>
            <w:r>
              <w:rPr>
                <w:rFonts w:ascii="Times New Roman" w:hAnsi="Times New Roman"/>
                <w:lang w:val="en-150"/>
              </w:rPr>
              <w:t>Product or service listed for bidding</w:t>
            </w:r>
          </w:p>
        </w:tc>
      </w:tr>
    </w:tbl>
    <w:p w:rsidR="00D52F7C" w:rsidRDefault="00D52F7C" w:rsidP="00D52F7C">
      <w:pPr>
        <w:rPr>
          <w:rFonts w:ascii="Times New Roman" w:hAnsi="Times New Roman"/>
          <w:lang w:val="en-150"/>
        </w:rPr>
      </w:pPr>
    </w:p>
    <w:p w:rsidR="00555333" w:rsidRDefault="00555333" w:rsidP="00555333">
      <w:pPr>
        <w:pStyle w:val="Heading2"/>
        <w:rPr>
          <w:rFonts w:ascii="Times New Roman" w:hAnsi="Times New Roman"/>
          <w:lang w:val="en-150"/>
        </w:rPr>
      </w:pPr>
      <w:bookmarkStart w:id="12" w:name="_Toc205737448"/>
      <w:r>
        <w:rPr>
          <w:rFonts w:ascii="Times New Roman" w:hAnsi="Times New Roman"/>
          <w:lang w:val="en-150"/>
        </w:rPr>
        <w:t>Overall description</w:t>
      </w:r>
      <w:bookmarkEnd w:id="12"/>
    </w:p>
    <w:p w:rsidR="00555333" w:rsidRDefault="00555333" w:rsidP="00555333">
      <w:pPr>
        <w:rPr>
          <w:rFonts w:ascii="Times New Roman" w:hAnsi="Times New Roman"/>
          <w:lang w:val="en-150"/>
        </w:rPr>
      </w:pPr>
      <w:r>
        <w:rPr>
          <w:rFonts w:ascii="Times New Roman" w:hAnsi="Times New Roman"/>
          <w:lang w:val="en-150"/>
        </w:rPr>
        <w:t xml:space="preserve">The system will function as a stand-alone web application and later integrate with a payment gateway or shipping services. It will include models for user management, item listing, bidding logic and reporting. </w:t>
      </w:r>
    </w:p>
    <w:p w:rsidR="00555333" w:rsidRDefault="00555333" w:rsidP="00555333">
      <w:pPr>
        <w:pStyle w:val="Heading2"/>
        <w:rPr>
          <w:rFonts w:ascii="Times New Roman" w:hAnsi="Times New Roman"/>
          <w:lang w:val="en-150"/>
        </w:rPr>
      </w:pPr>
      <w:bookmarkStart w:id="13" w:name="_Toc205737449"/>
      <w:r>
        <w:rPr>
          <w:rFonts w:ascii="Times New Roman" w:hAnsi="Times New Roman"/>
          <w:lang w:val="en-150"/>
        </w:rPr>
        <w:t>Product Functions</w:t>
      </w:r>
      <w:bookmarkEnd w:id="13"/>
      <w:r>
        <w:rPr>
          <w:rFonts w:ascii="Times New Roman" w:hAnsi="Times New Roman"/>
          <w:lang w:val="en-150"/>
        </w:rPr>
        <w:t xml:space="preserve"> </w:t>
      </w:r>
    </w:p>
    <w:p w:rsidR="00555333" w:rsidRDefault="00555333" w:rsidP="00F96D23">
      <w:pPr>
        <w:pStyle w:val="ListParagraph"/>
        <w:numPr>
          <w:ilvl w:val="0"/>
          <w:numId w:val="20"/>
        </w:numPr>
        <w:rPr>
          <w:rFonts w:ascii="Times New Roman" w:hAnsi="Times New Roman"/>
          <w:lang w:val="en-150"/>
        </w:rPr>
      </w:pPr>
      <w:r>
        <w:rPr>
          <w:rFonts w:ascii="Times New Roman" w:hAnsi="Times New Roman"/>
          <w:lang w:val="en-150"/>
        </w:rPr>
        <w:t xml:space="preserve">User registration and login for admin , bidder and sellers </w:t>
      </w:r>
    </w:p>
    <w:p w:rsidR="00555333" w:rsidRDefault="00555333" w:rsidP="00F96D23">
      <w:pPr>
        <w:pStyle w:val="ListParagraph"/>
        <w:numPr>
          <w:ilvl w:val="0"/>
          <w:numId w:val="20"/>
        </w:numPr>
        <w:rPr>
          <w:rFonts w:ascii="Times New Roman" w:hAnsi="Times New Roman"/>
          <w:lang w:val="en-150"/>
        </w:rPr>
      </w:pPr>
      <w:r>
        <w:rPr>
          <w:rFonts w:ascii="Times New Roman" w:hAnsi="Times New Roman"/>
          <w:lang w:val="en-150"/>
        </w:rPr>
        <w:t>Adminn control panel</w:t>
      </w:r>
    </w:p>
    <w:p w:rsidR="00555333" w:rsidRDefault="00555333" w:rsidP="00F96D23">
      <w:pPr>
        <w:pStyle w:val="ListParagraph"/>
        <w:numPr>
          <w:ilvl w:val="0"/>
          <w:numId w:val="20"/>
        </w:numPr>
        <w:rPr>
          <w:rFonts w:ascii="Times New Roman" w:hAnsi="Times New Roman"/>
          <w:lang w:val="en-150"/>
        </w:rPr>
      </w:pPr>
      <w:r>
        <w:rPr>
          <w:rFonts w:ascii="Times New Roman" w:hAnsi="Times New Roman"/>
          <w:lang w:val="en-150"/>
        </w:rPr>
        <w:t>Item listing and status tracking</w:t>
      </w:r>
    </w:p>
    <w:p w:rsidR="00555333" w:rsidRDefault="00555333" w:rsidP="00F96D23">
      <w:pPr>
        <w:pStyle w:val="ListParagraph"/>
        <w:numPr>
          <w:ilvl w:val="0"/>
          <w:numId w:val="20"/>
        </w:numPr>
        <w:rPr>
          <w:rFonts w:ascii="Times New Roman" w:hAnsi="Times New Roman"/>
          <w:lang w:val="en-150"/>
        </w:rPr>
      </w:pPr>
      <w:r>
        <w:rPr>
          <w:rFonts w:ascii="Times New Roman" w:hAnsi="Times New Roman"/>
          <w:lang w:val="en-150"/>
        </w:rPr>
        <w:t>Placing, updating and cancelling</w:t>
      </w:r>
    </w:p>
    <w:p w:rsidR="00555333" w:rsidRDefault="00555333" w:rsidP="00F96D23">
      <w:pPr>
        <w:pStyle w:val="ListParagraph"/>
        <w:numPr>
          <w:ilvl w:val="0"/>
          <w:numId w:val="20"/>
        </w:numPr>
        <w:rPr>
          <w:rFonts w:ascii="Times New Roman" w:hAnsi="Times New Roman"/>
          <w:lang w:val="en-150"/>
        </w:rPr>
      </w:pPr>
      <w:r>
        <w:rPr>
          <w:rFonts w:ascii="Times New Roman" w:hAnsi="Times New Roman"/>
          <w:lang w:val="en-150"/>
        </w:rPr>
        <w:t>Bid historyand winner announcement</w:t>
      </w:r>
    </w:p>
    <w:p w:rsidR="00555333" w:rsidRDefault="00555333" w:rsidP="00F96D23">
      <w:pPr>
        <w:pStyle w:val="ListParagraph"/>
        <w:numPr>
          <w:ilvl w:val="0"/>
          <w:numId w:val="20"/>
        </w:numPr>
        <w:rPr>
          <w:rFonts w:ascii="Times New Roman" w:hAnsi="Times New Roman"/>
          <w:lang w:val="en-150"/>
        </w:rPr>
      </w:pPr>
      <w:r>
        <w:rPr>
          <w:rFonts w:ascii="Times New Roman" w:hAnsi="Times New Roman"/>
          <w:lang w:val="en-150"/>
        </w:rPr>
        <w:t>Notification for bidding events (SMS/email)</w:t>
      </w:r>
    </w:p>
    <w:p w:rsidR="00555333" w:rsidRDefault="00555333" w:rsidP="00555333">
      <w:pPr>
        <w:pStyle w:val="Heading2"/>
        <w:rPr>
          <w:rFonts w:ascii="Times New Roman" w:hAnsi="Times New Roman"/>
          <w:lang w:val="en-150"/>
        </w:rPr>
      </w:pPr>
      <w:bookmarkStart w:id="14" w:name="_Toc205737450"/>
      <w:r>
        <w:rPr>
          <w:rFonts w:ascii="Times New Roman" w:hAnsi="Times New Roman"/>
          <w:lang w:val="en-150"/>
        </w:rPr>
        <w:t>User classes and charasteristics</w:t>
      </w:r>
      <w:bookmarkEnd w:id="14"/>
      <w:r>
        <w:rPr>
          <w:rFonts w:ascii="Times New Roman" w:hAnsi="Times New Roman"/>
          <w:lang w:val="en-150"/>
        </w:rPr>
        <w:t xml:space="preserve"> </w:t>
      </w:r>
    </w:p>
    <w:tbl>
      <w:tblPr>
        <w:tblStyle w:val="TableGrid"/>
        <w:tblW w:w="0" w:type="auto"/>
        <w:tblLook w:val="04A0" w:firstRow="1" w:lastRow="0" w:firstColumn="1" w:lastColumn="0" w:noHBand="0" w:noVBand="1"/>
      </w:tblPr>
      <w:tblGrid>
        <w:gridCol w:w="4428"/>
        <w:gridCol w:w="4428"/>
      </w:tblGrid>
      <w:tr w:rsidR="00F70CF6" w:rsidTr="00F70CF6">
        <w:tc>
          <w:tcPr>
            <w:tcW w:w="4428" w:type="dxa"/>
          </w:tcPr>
          <w:p w:rsidR="00F70CF6" w:rsidRPr="00F70CF6" w:rsidRDefault="00F70CF6" w:rsidP="00555333">
            <w:pPr>
              <w:rPr>
                <w:rFonts w:ascii="Times New Roman" w:hAnsi="Times New Roman"/>
                <w:b/>
                <w:lang w:val="en-150"/>
              </w:rPr>
            </w:pPr>
            <w:r>
              <w:rPr>
                <w:rFonts w:ascii="Times New Roman" w:hAnsi="Times New Roman"/>
                <w:b/>
                <w:lang w:val="en-150"/>
              </w:rPr>
              <w:t>Class</w:t>
            </w:r>
          </w:p>
        </w:tc>
        <w:tc>
          <w:tcPr>
            <w:tcW w:w="4428" w:type="dxa"/>
          </w:tcPr>
          <w:p w:rsidR="00F70CF6" w:rsidRPr="00F70CF6" w:rsidRDefault="00F70CF6" w:rsidP="00555333">
            <w:pPr>
              <w:rPr>
                <w:rFonts w:ascii="Times New Roman" w:hAnsi="Times New Roman"/>
                <w:b/>
                <w:lang w:val="en-150"/>
              </w:rPr>
            </w:pPr>
            <w:r>
              <w:rPr>
                <w:rFonts w:ascii="Times New Roman" w:hAnsi="Times New Roman"/>
                <w:b/>
                <w:lang w:val="en-150"/>
              </w:rPr>
              <w:t>Charasteristics</w:t>
            </w:r>
          </w:p>
        </w:tc>
      </w:tr>
      <w:tr w:rsidR="00F70CF6" w:rsidTr="00F70CF6">
        <w:tc>
          <w:tcPr>
            <w:tcW w:w="4428" w:type="dxa"/>
          </w:tcPr>
          <w:p w:rsidR="00F70CF6" w:rsidRPr="00F70CF6" w:rsidRDefault="00F70CF6" w:rsidP="00555333">
            <w:pPr>
              <w:rPr>
                <w:rFonts w:ascii="Times New Roman" w:hAnsi="Times New Roman"/>
                <w:lang w:val="en-150"/>
              </w:rPr>
            </w:pPr>
            <w:r>
              <w:rPr>
                <w:rFonts w:ascii="Times New Roman" w:hAnsi="Times New Roman"/>
                <w:lang w:val="en-150"/>
              </w:rPr>
              <w:t xml:space="preserve">Admin </w:t>
            </w:r>
          </w:p>
        </w:tc>
        <w:tc>
          <w:tcPr>
            <w:tcW w:w="4428" w:type="dxa"/>
          </w:tcPr>
          <w:p w:rsidR="00F70CF6" w:rsidRPr="00F70CF6" w:rsidRDefault="00F70CF6" w:rsidP="00555333">
            <w:pPr>
              <w:rPr>
                <w:rFonts w:ascii="Times New Roman" w:hAnsi="Times New Roman"/>
                <w:lang w:val="en-150"/>
              </w:rPr>
            </w:pPr>
            <w:r>
              <w:rPr>
                <w:rFonts w:ascii="Times New Roman" w:hAnsi="Times New Roman"/>
                <w:lang w:val="en-150"/>
              </w:rPr>
              <w:t>has a high level access for managing all users and content.</w:t>
            </w:r>
          </w:p>
        </w:tc>
      </w:tr>
      <w:tr w:rsidR="00F70CF6" w:rsidTr="00F70CF6">
        <w:tc>
          <w:tcPr>
            <w:tcW w:w="4428" w:type="dxa"/>
          </w:tcPr>
          <w:p w:rsidR="00F70CF6" w:rsidRPr="00F70CF6" w:rsidRDefault="00F70CF6" w:rsidP="00555333">
            <w:pPr>
              <w:rPr>
                <w:rFonts w:ascii="Times New Roman" w:hAnsi="Times New Roman"/>
                <w:lang w:val="en-150"/>
              </w:rPr>
            </w:pPr>
            <w:r>
              <w:rPr>
                <w:rFonts w:ascii="Times New Roman" w:hAnsi="Times New Roman"/>
                <w:lang w:val="en-150"/>
              </w:rPr>
              <w:t xml:space="preserve">Seller </w:t>
            </w:r>
          </w:p>
        </w:tc>
        <w:tc>
          <w:tcPr>
            <w:tcW w:w="4428" w:type="dxa"/>
          </w:tcPr>
          <w:p w:rsidR="00F70CF6" w:rsidRPr="00F70CF6" w:rsidRDefault="00F70CF6" w:rsidP="00555333">
            <w:pPr>
              <w:rPr>
                <w:rFonts w:ascii="Times New Roman" w:hAnsi="Times New Roman"/>
                <w:lang w:val="en-150"/>
              </w:rPr>
            </w:pPr>
            <w:r>
              <w:rPr>
                <w:rFonts w:ascii="Times New Roman" w:hAnsi="Times New Roman"/>
                <w:lang w:val="en-150"/>
              </w:rPr>
              <w:t>Can add, edit and monitor items listings and review bidding activity.</w:t>
            </w:r>
          </w:p>
        </w:tc>
      </w:tr>
      <w:tr w:rsidR="00F70CF6" w:rsidTr="00F70CF6">
        <w:tc>
          <w:tcPr>
            <w:tcW w:w="4428" w:type="dxa"/>
          </w:tcPr>
          <w:p w:rsidR="00F70CF6" w:rsidRPr="00F70CF6" w:rsidRDefault="00F70CF6" w:rsidP="00555333">
            <w:pPr>
              <w:rPr>
                <w:rFonts w:ascii="Times New Roman" w:hAnsi="Times New Roman"/>
                <w:lang w:val="en-150"/>
              </w:rPr>
            </w:pPr>
            <w:r>
              <w:rPr>
                <w:rFonts w:ascii="Times New Roman" w:hAnsi="Times New Roman"/>
                <w:lang w:val="en-150"/>
              </w:rPr>
              <w:t xml:space="preserve">Bidder </w:t>
            </w:r>
          </w:p>
        </w:tc>
        <w:tc>
          <w:tcPr>
            <w:tcW w:w="4428" w:type="dxa"/>
          </w:tcPr>
          <w:p w:rsidR="00F70CF6" w:rsidRPr="00F70CF6" w:rsidRDefault="00F70CF6" w:rsidP="00F70CF6">
            <w:pPr>
              <w:rPr>
                <w:rFonts w:ascii="Times New Roman" w:hAnsi="Times New Roman"/>
                <w:lang w:val="en-150"/>
              </w:rPr>
            </w:pPr>
            <w:r>
              <w:rPr>
                <w:rFonts w:ascii="Times New Roman" w:hAnsi="Times New Roman"/>
                <w:lang w:val="en-150"/>
              </w:rPr>
              <w:t>Can search for items, place bids, and receive notifications.</w:t>
            </w:r>
          </w:p>
        </w:tc>
      </w:tr>
    </w:tbl>
    <w:p w:rsidR="00555333" w:rsidRDefault="00555333" w:rsidP="00555333">
      <w:pPr>
        <w:rPr>
          <w:rFonts w:ascii="Times New Roman" w:hAnsi="Times New Roman"/>
          <w:lang w:val="en-150"/>
        </w:rPr>
      </w:pPr>
    </w:p>
    <w:p w:rsidR="00F70CF6" w:rsidRDefault="00F70CF6" w:rsidP="00F70CF6">
      <w:pPr>
        <w:pStyle w:val="Heading2"/>
        <w:rPr>
          <w:rFonts w:ascii="Times New Roman" w:hAnsi="Times New Roman"/>
          <w:lang w:val="en-150"/>
        </w:rPr>
      </w:pPr>
      <w:bookmarkStart w:id="15" w:name="_Toc205737451"/>
      <w:r>
        <w:rPr>
          <w:rFonts w:ascii="Times New Roman" w:hAnsi="Times New Roman"/>
          <w:lang w:val="en-150"/>
        </w:rPr>
        <w:lastRenderedPageBreak/>
        <w:t>Design and Implementation</w:t>
      </w:r>
      <w:bookmarkEnd w:id="15"/>
      <w:r>
        <w:rPr>
          <w:rFonts w:ascii="Times New Roman" w:hAnsi="Times New Roman"/>
          <w:lang w:val="en-150"/>
        </w:rPr>
        <w:t xml:space="preserve"> </w:t>
      </w:r>
    </w:p>
    <w:p w:rsidR="00F70CF6" w:rsidRDefault="00F70CF6" w:rsidP="00F96D23">
      <w:pPr>
        <w:pStyle w:val="ListParagraph"/>
        <w:numPr>
          <w:ilvl w:val="0"/>
          <w:numId w:val="21"/>
        </w:numPr>
        <w:rPr>
          <w:rFonts w:ascii="Times New Roman" w:hAnsi="Times New Roman"/>
          <w:lang w:val="en-150"/>
        </w:rPr>
      </w:pPr>
      <w:r>
        <w:rPr>
          <w:rFonts w:ascii="Times New Roman" w:hAnsi="Times New Roman"/>
          <w:lang w:val="en-150"/>
        </w:rPr>
        <w:t xml:space="preserve">The system must follow object-oriented design principles. </w:t>
      </w:r>
    </w:p>
    <w:p w:rsidR="00F70CF6" w:rsidRDefault="00F70CF6" w:rsidP="00F96D23">
      <w:pPr>
        <w:pStyle w:val="ListParagraph"/>
        <w:numPr>
          <w:ilvl w:val="0"/>
          <w:numId w:val="21"/>
        </w:numPr>
        <w:rPr>
          <w:rFonts w:ascii="Times New Roman" w:hAnsi="Times New Roman"/>
          <w:lang w:val="en-150"/>
        </w:rPr>
      </w:pPr>
      <w:r>
        <w:rPr>
          <w:rFonts w:ascii="Times New Roman" w:hAnsi="Times New Roman"/>
          <w:lang w:val="en-150"/>
        </w:rPr>
        <w:t xml:space="preserve">The system must also support standard security practices like input validation and password hashing. </w:t>
      </w:r>
    </w:p>
    <w:p w:rsidR="00F70CF6" w:rsidRDefault="00F70CF6" w:rsidP="00F96D23">
      <w:pPr>
        <w:pStyle w:val="ListParagraph"/>
        <w:numPr>
          <w:ilvl w:val="0"/>
          <w:numId w:val="21"/>
        </w:numPr>
        <w:rPr>
          <w:rFonts w:ascii="Times New Roman" w:hAnsi="Times New Roman"/>
          <w:lang w:val="en-150"/>
        </w:rPr>
      </w:pPr>
      <w:r>
        <w:rPr>
          <w:rFonts w:ascii="Times New Roman" w:hAnsi="Times New Roman"/>
          <w:lang w:val="en-150"/>
        </w:rPr>
        <w:t xml:space="preserve">It should also be extensible platform for future phases. </w:t>
      </w:r>
    </w:p>
    <w:p w:rsidR="00F768A2" w:rsidRDefault="00F768A2" w:rsidP="00F768A2">
      <w:pPr>
        <w:pStyle w:val="Heading2"/>
        <w:rPr>
          <w:rFonts w:ascii="Times New Roman" w:hAnsi="Times New Roman"/>
          <w:lang w:val="en-150"/>
        </w:rPr>
      </w:pPr>
      <w:bookmarkStart w:id="16" w:name="_Toc205737452"/>
      <w:r>
        <w:rPr>
          <w:rFonts w:ascii="Times New Roman" w:hAnsi="Times New Roman"/>
          <w:lang w:val="en-150"/>
        </w:rPr>
        <w:t>Specific Requirements</w:t>
      </w:r>
      <w:bookmarkEnd w:id="16"/>
      <w:r>
        <w:rPr>
          <w:rFonts w:ascii="Times New Roman" w:hAnsi="Times New Roman"/>
          <w:lang w:val="en-150"/>
        </w:rPr>
        <w:t xml:space="preserve"> </w:t>
      </w:r>
    </w:p>
    <w:p w:rsidR="00F768A2" w:rsidRDefault="00E350FF" w:rsidP="00F768A2">
      <w:pPr>
        <w:pStyle w:val="Heading3"/>
        <w:rPr>
          <w:rFonts w:ascii="Times New Roman" w:hAnsi="Times New Roman"/>
          <w:lang w:val="en-150"/>
        </w:rPr>
      </w:pPr>
      <w:bookmarkStart w:id="17" w:name="_Toc205737453"/>
      <w:r>
        <w:rPr>
          <w:rFonts w:ascii="Times New Roman" w:hAnsi="Times New Roman"/>
          <w:lang w:val="en-150"/>
        </w:rPr>
        <w:t>Functional</w:t>
      </w:r>
      <w:r w:rsidR="00F768A2">
        <w:rPr>
          <w:rFonts w:ascii="Times New Roman" w:hAnsi="Times New Roman"/>
          <w:lang w:val="en-150"/>
        </w:rPr>
        <w:t xml:space="preserve"> Requirements</w:t>
      </w:r>
      <w:bookmarkEnd w:id="17"/>
    </w:p>
    <w:p w:rsidR="00F768A2" w:rsidRDefault="00F768A2" w:rsidP="00F96D23">
      <w:pPr>
        <w:pStyle w:val="ListParagraph"/>
        <w:numPr>
          <w:ilvl w:val="0"/>
          <w:numId w:val="22"/>
        </w:numPr>
        <w:rPr>
          <w:rFonts w:ascii="Times New Roman" w:hAnsi="Times New Roman"/>
          <w:lang w:val="en-150"/>
        </w:rPr>
      </w:pPr>
      <w:r>
        <w:rPr>
          <w:rFonts w:ascii="Times New Roman" w:hAnsi="Times New Roman"/>
          <w:lang w:val="en-150"/>
        </w:rPr>
        <w:t xml:space="preserve">Users must register and login using secure credentials. </w:t>
      </w:r>
    </w:p>
    <w:p w:rsidR="00F768A2" w:rsidRDefault="00F768A2" w:rsidP="00F96D23">
      <w:pPr>
        <w:pStyle w:val="ListParagraph"/>
        <w:numPr>
          <w:ilvl w:val="0"/>
          <w:numId w:val="22"/>
        </w:numPr>
        <w:rPr>
          <w:rFonts w:ascii="Times New Roman" w:hAnsi="Times New Roman"/>
          <w:lang w:val="en-150"/>
        </w:rPr>
      </w:pPr>
      <w:r>
        <w:rPr>
          <w:rFonts w:ascii="Times New Roman" w:hAnsi="Times New Roman"/>
          <w:lang w:val="en-150"/>
        </w:rPr>
        <w:t xml:space="preserve">Sellers must be able to add, update and remove items from the listing. </w:t>
      </w:r>
    </w:p>
    <w:p w:rsidR="00F768A2" w:rsidRDefault="00F768A2" w:rsidP="00F96D23">
      <w:pPr>
        <w:pStyle w:val="ListParagraph"/>
        <w:numPr>
          <w:ilvl w:val="0"/>
          <w:numId w:val="22"/>
        </w:numPr>
        <w:rPr>
          <w:rFonts w:ascii="Times New Roman" w:hAnsi="Times New Roman"/>
          <w:lang w:val="en-150"/>
        </w:rPr>
      </w:pPr>
      <w:r>
        <w:rPr>
          <w:rFonts w:ascii="Times New Roman" w:hAnsi="Times New Roman"/>
          <w:lang w:val="en-150"/>
        </w:rPr>
        <w:t>Bidd</w:t>
      </w:r>
      <w:r w:rsidR="00E350FF">
        <w:rPr>
          <w:rFonts w:ascii="Times New Roman" w:hAnsi="Times New Roman"/>
          <w:lang w:val="en-150"/>
        </w:rPr>
        <w:t>ers must be able to place, modif</w:t>
      </w:r>
      <w:r>
        <w:rPr>
          <w:rFonts w:ascii="Times New Roman" w:hAnsi="Times New Roman"/>
          <w:lang w:val="en-150"/>
        </w:rPr>
        <w:t xml:space="preserve">y  or cancel bids before </w:t>
      </w:r>
      <w:r w:rsidR="00E350FF">
        <w:rPr>
          <w:rFonts w:ascii="Times New Roman" w:hAnsi="Times New Roman"/>
          <w:lang w:val="en-150"/>
        </w:rPr>
        <w:t>the auction</w:t>
      </w:r>
      <w:r>
        <w:rPr>
          <w:rFonts w:ascii="Times New Roman" w:hAnsi="Times New Roman"/>
          <w:lang w:val="en-150"/>
        </w:rPr>
        <w:t xml:space="preserve"> ends. </w:t>
      </w:r>
    </w:p>
    <w:p w:rsidR="00F768A2" w:rsidRDefault="00F768A2" w:rsidP="00F96D23">
      <w:pPr>
        <w:pStyle w:val="ListParagraph"/>
        <w:numPr>
          <w:ilvl w:val="0"/>
          <w:numId w:val="22"/>
        </w:numPr>
        <w:rPr>
          <w:rFonts w:ascii="Times New Roman" w:hAnsi="Times New Roman"/>
          <w:lang w:val="en-150"/>
        </w:rPr>
      </w:pPr>
      <w:r>
        <w:rPr>
          <w:rFonts w:ascii="Times New Roman" w:hAnsi="Times New Roman"/>
          <w:lang w:val="en-150"/>
        </w:rPr>
        <w:t>System administrator must be able to approve listing, ban users</w:t>
      </w:r>
      <w:r w:rsidR="00E350FF">
        <w:rPr>
          <w:rFonts w:ascii="Times New Roman" w:hAnsi="Times New Roman"/>
          <w:lang w:val="en-150"/>
        </w:rPr>
        <w:t>,</w:t>
      </w:r>
      <w:r>
        <w:rPr>
          <w:rFonts w:ascii="Times New Roman" w:hAnsi="Times New Roman"/>
          <w:lang w:val="en-150"/>
        </w:rPr>
        <w:t xml:space="preserve"> and view system logs. </w:t>
      </w:r>
    </w:p>
    <w:p w:rsidR="00E350FF" w:rsidRDefault="00E350FF" w:rsidP="00F96D23">
      <w:pPr>
        <w:pStyle w:val="ListParagraph"/>
        <w:numPr>
          <w:ilvl w:val="0"/>
          <w:numId w:val="22"/>
        </w:numPr>
        <w:rPr>
          <w:rFonts w:ascii="Times New Roman" w:hAnsi="Times New Roman"/>
          <w:lang w:val="en-150"/>
        </w:rPr>
      </w:pPr>
      <w:r>
        <w:rPr>
          <w:rFonts w:ascii="Times New Roman" w:hAnsi="Times New Roman"/>
          <w:lang w:val="en-150"/>
        </w:rPr>
        <w:t xml:space="preserve">The system must offer automatic highest bid and close and countdown to the auction. </w:t>
      </w:r>
    </w:p>
    <w:p w:rsidR="00E350FF" w:rsidRDefault="00E350FF" w:rsidP="00F96D23">
      <w:pPr>
        <w:pStyle w:val="ListParagraph"/>
        <w:numPr>
          <w:ilvl w:val="0"/>
          <w:numId w:val="22"/>
        </w:numPr>
        <w:rPr>
          <w:rFonts w:ascii="Times New Roman" w:hAnsi="Times New Roman"/>
          <w:lang w:val="en-150"/>
        </w:rPr>
      </w:pPr>
      <w:r>
        <w:rPr>
          <w:rFonts w:ascii="Times New Roman" w:hAnsi="Times New Roman"/>
          <w:lang w:val="en-150"/>
        </w:rPr>
        <w:t>The winner should be announced after the auctions closes.</w:t>
      </w:r>
    </w:p>
    <w:p w:rsidR="00E350FF" w:rsidRDefault="00E350FF" w:rsidP="00E350FF">
      <w:pPr>
        <w:pStyle w:val="Heading3"/>
        <w:rPr>
          <w:rFonts w:ascii="Times New Roman" w:hAnsi="Times New Roman"/>
          <w:lang w:val="en-150"/>
        </w:rPr>
      </w:pPr>
      <w:bookmarkStart w:id="18" w:name="_Toc205737454"/>
      <w:r>
        <w:rPr>
          <w:rFonts w:ascii="Times New Roman" w:hAnsi="Times New Roman"/>
          <w:lang w:val="en-150"/>
        </w:rPr>
        <w:t>Non-functional Requirements</w:t>
      </w:r>
      <w:bookmarkEnd w:id="18"/>
    </w:p>
    <w:p w:rsidR="00E350FF" w:rsidRDefault="00E350FF" w:rsidP="00F96D23">
      <w:pPr>
        <w:pStyle w:val="NoSpacing"/>
        <w:numPr>
          <w:ilvl w:val="0"/>
          <w:numId w:val="23"/>
        </w:numPr>
        <w:rPr>
          <w:rFonts w:ascii="Times New Roman" w:hAnsi="Times New Roman"/>
          <w:lang w:val="en-150"/>
        </w:rPr>
      </w:pPr>
      <w:r>
        <w:rPr>
          <w:rFonts w:ascii="Times New Roman" w:hAnsi="Times New Roman"/>
          <w:lang w:val="en-150"/>
        </w:rPr>
        <w:t>The system should support at least 1000 concurrent users</w:t>
      </w:r>
    </w:p>
    <w:p w:rsidR="00E350FF" w:rsidRDefault="00E350FF" w:rsidP="00F96D23">
      <w:pPr>
        <w:pStyle w:val="NoSpacing"/>
        <w:numPr>
          <w:ilvl w:val="0"/>
          <w:numId w:val="23"/>
        </w:numPr>
        <w:rPr>
          <w:rFonts w:ascii="Times New Roman" w:hAnsi="Times New Roman"/>
          <w:lang w:val="en-150"/>
        </w:rPr>
      </w:pPr>
      <w:r>
        <w:rPr>
          <w:rFonts w:ascii="Times New Roman" w:hAnsi="Times New Roman"/>
          <w:lang w:val="en-150"/>
        </w:rPr>
        <w:t xml:space="preserve"> All data must be securely stored and encrypted where necessary. </w:t>
      </w:r>
    </w:p>
    <w:p w:rsidR="00E350FF" w:rsidRDefault="00E350FF" w:rsidP="00F96D23">
      <w:pPr>
        <w:pStyle w:val="NoSpacing"/>
        <w:numPr>
          <w:ilvl w:val="0"/>
          <w:numId w:val="23"/>
        </w:numPr>
        <w:rPr>
          <w:rFonts w:ascii="Times New Roman" w:hAnsi="Times New Roman"/>
          <w:lang w:val="en-150"/>
        </w:rPr>
      </w:pPr>
      <w:r>
        <w:rPr>
          <w:rFonts w:ascii="Times New Roman" w:hAnsi="Times New Roman"/>
          <w:lang w:val="en-150"/>
        </w:rPr>
        <w:t>The system should respond to user auctions within 2 seconds</w:t>
      </w:r>
    </w:p>
    <w:p w:rsidR="00317431" w:rsidRPr="00317431" w:rsidRDefault="00E350FF" w:rsidP="00F96D23">
      <w:pPr>
        <w:pStyle w:val="NoSpacing"/>
        <w:numPr>
          <w:ilvl w:val="0"/>
          <w:numId w:val="23"/>
        </w:numPr>
        <w:rPr>
          <w:rFonts w:ascii="Times New Roman" w:hAnsi="Times New Roman"/>
          <w:lang w:val="en-150"/>
        </w:rPr>
      </w:pPr>
      <w:r>
        <w:rPr>
          <w:rFonts w:ascii="Times New Roman" w:hAnsi="Times New Roman"/>
          <w:lang w:val="en-150"/>
        </w:rPr>
        <w:t xml:space="preserve">The UI must be </w:t>
      </w:r>
      <w:r w:rsidR="00864559">
        <w:rPr>
          <w:rFonts w:ascii="Times New Roman" w:hAnsi="Times New Roman"/>
          <w:lang w:val="en-150"/>
        </w:rPr>
        <w:t>responsive and mobile-friendly</w:t>
      </w:r>
    </w:p>
    <w:p w:rsidR="00317431" w:rsidRDefault="00317431" w:rsidP="00317431">
      <w:pPr>
        <w:pStyle w:val="NoSpacing"/>
        <w:ind w:left="360"/>
      </w:pPr>
    </w:p>
    <w:p w:rsidR="004B021E" w:rsidRPr="00317431" w:rsidRDefault="004B021E" w:rsidP="00317431">
      <w:pPr>
        <w:pStyle w:val="NoSpacing"/>
        <w:ind w:left="360"/>
        <w:rPr>
          <w:rFonts w:ascii="Times New Roman" w:hAnsi="Times New Roman"/>
          <w:lang w:val="en-150"/>
        </w:rPr>
      </w:pPr>
      <w:bookmarkStart w:id="19" w:name="_Toc205737455"/>
      <w:r w:rsidRPr="004B021E">
        <w:rPr>
          <w:rStyle w:val="Heading3Char"/>
        </w:rPr>
        <w:t>Participating Actors:</w:t>
      </w:r>
      <w:bookmarkEnd w:id="19"/>
    </w:p>
    <w:p w:rsidR="004B021E" w:rsidRDefault="004B021E" w:rsidP="00F96D23">
      <w:pPr>
        <w:pStyle w:val="ListParagraph"/>
        <w:numPr>
          <w:ilvl w:val="0"/>
          <w:numId w:val="8"/>
        </w:numPr>
        <w:jc w:val="both"/>
      </w:pPr>
      <w:r>
        <w:t>The buyer registers, looks through auctions, and submits bids.</w:t>
      </w:r>
    </w:p>
    <w:p w:rsidR="004B021E" w:rsidRDefault="004B021E" w:rsidP="00F96D23">
      <w:pPr>
        <w:pStyle w:val="ListParagraph"/>
        <w:numPr>
          <w:ilvl w:val="0"/>
          <w:numId w:val="8"/>
        </w:numPr>
        <w:jc w:val="both"/>
      </w:pPr>
      <w:r>
        <w:t>Seller: Signs up, keeps track of bids, and lists products</w:t>
      </w:r>
    </w:p>
    <w:p w:rsidR="004B021E" w:rsidRDefault="004B021E" w:rsidP="00F96D23">
      <w:pPr>
        <w:pStyle w:val="ListParagraph"/>
        <w:numPr>
          <w:ilvl w:val="0"/>
          <w:numId w:val="8"/>
        </w:numPr>
        <w:jc w:val="both"/>
      </w:pPr>
      <w:r>
        <w:t>Admin: Oversees users, goods, and auctions.</w:t>
      </w:r>
    </w:p>
    <w:p w:rsidR="00833328" w:rsidRDefault="004B021E" w:rsidP="00F96D23">
      <w:pPr>
        <w:pStyle w:val="ListParagraph"/>
        <w:numPr>
          <w:ilvl w:val="0"/>
          <w:numId w:val="8"/>
        </w:numPr>
        <w:jc w:val="both"/>
      </w:pPr>
      <w:r>
        <w:t>System: Controls timers, bid logic, and validations</w:t>
      </w:r>
    </w:p>
    <w:p w:rsidR="00833328" w:rsidRDefault="00833328" w:rsidP="00833328">
      <w:pPr>
        <w:pStyle w:val="Heading2"/>
        <w:rPr>
          <w:rFonts w:ascii="Times New Roman" w:hAnsi="Times New Roman"/>
          <w:lang w:val="en-150"/>
        </w:rPr>
      </w:pPr>
      <w:bookmarkStart w:id="20" w:name="_Toc205737456"/>
      <w:r>
        <w:rPr>
          <w:rFonts w:ascii="Times New Roman" w:hAnsi="Times New Roman"/>
          <w:lang w:val="en-150"/>
        </w:rPr>
        <w:t>Interface Requirements</w:t>
      </w:r>
      <w:bookmarkEnd w:id="20"/>
      <w:r>
        <w:rPr>
          <w:rFonts w:ascii="Times New Roman" w:hAnsi="Times New Roman"/>
          <w:lang w:val="en-150"/>
        </w:rPr>
        <w:t xml:space="preserve"> </w:t>
      </w:r>
    </w:p>
    <w:tbl>
      <w:tblPr>
        <w:tblStyle w:val="TableGrid"/>
        <w:tblW w:w="0" w:type="auto"/>
        <w:tblLook w:val="04A0" w:firstRow="1" w:lastRow="0" w:firstColumn="1" w:lastColumn="0" w:noHBand="0" w:noVBand="1"/>
      </w:tblPr>
      <w:tblGrid>
        <w:gridCol w:w="2952"/>
        <w:gridCol w:w="2952"/>
        <w:gridCol w:w="2952"/>
      </w:tblGrid>
      <w:tr w:rsidR="00833328" w:rsidTr="00833328">
        <w:tc>
          <w:tcPr>
            <w:tcW w:w="2952" w:type="dxa"/>
          </w:tcPr>
          <w:p w:rsidR="00833328" w:rsidRPr="00833328" w:rsidRDefault="00833328" w:rsidP="00833328">
            <w:pPr>
              <w:pStyle w:val="NoSpacing"/>
              <w:rPr>
                <w:rFonts w:ascii="Times New Roman" w:hAnsi="Times New Roman"/>
                <w:b/>
                <w:lang w:val="en-150"/>
              </w:rPr>
            </w:pPr>
            <w:r w:rsidRPr="00833328">
              <w:rPr>
                <w:rFonts w:ascii="Times New Roman" w:hAnsi="Times New Roman"/>
                <w:b/>
                <w:lang w:val="en-150"/>
              </w:rPr>
              <w:t xml:space="preserve">User Interface </w:t>
            </w:r>
          </w:p>
        </w:tc>
        <w:tc>
          <w:tcPr>
            <w:tcW w:w="2952" w:type="dxa"/>
          </w:tcPr>
          <w:p w:rsidR="00833328" w:rsidRPr="00833328" w:rsidRDefault="00833328" w:rsidP="00833328">
            <w:pPr>
              <w:rPr>
                <w:rFonts w:ascii="Times New Roman" w:hAnsi="Times New Roman"/>
                <w:b/>
                <w:lang w:val="en-150"/>
              </w:rPr>
            </w:pPr>
            <w:r w:rsidRPr="00833328">
              <w:rPr>
                <w:rFonts w:ascii="Times New Roman" w:hAnsi="Times New Roman"/>
                <w:b/>
                <w:lang w:val="en-150"/>
              </w:rPr>
              <w:t>Admin Dashboard</w:t>
            </w:r>
          </w:p>
        </w:tc>
        <w:tc>
          <w:tcPr>
            <w:tcW w:w="2952" w:type="dxa"/>
          </w:tcPr>
          <w:p w:rsidR="00833328" w:rsidRPr="00833328" w:rsidRDefault="00833328" w:rsidP="00833328">
            <w:pPr>
              <w:pStyle w:val="NoSpacing"/>
              <w:rPr>
                <w:rFonts w:ascii="Times New Roman" w:hAnsi="Times New Roman"/>
                <w:b/>
                <w:lang w:val="en-150"/>
              </w:rPr>
            </w:pPr>
            <w:r w:rsidRPr="00833328">
              <w:rPr>
                <w:rFonts w:ascii="Times New Roman" w:hAnsi="Times New Roman"/>
                <w:b/>
                <w:lang w:val="en-150"/>
              </w:rPr>
              <w:t>API</w:t>
            </w:r>
          </w:p>
        </w:tc>
      </w:tr>
      <w:tr w:rsidR="00833328" w:rsidTr="00833328">
        <w:tc>
          <w:tcPr>
            <w:tcW w:w="2952" w:type="dxa"/>
          </w:tcPr>
          <w:p w:rsidR="00833328" w:rsidRPr="00833328" w:rsidRDefault="00833328" w:rsidP="00833328">
            <w:pPr>
              <w:pStyle w:val="NoSpacing"/>
              <w:rPr>
                <w:rFonts w:ascii="Times New Roman" w:hAnsi="Times New Roman"/>
                <w:lang w:val="en-150"/>
              </w:rPr>
            </w:pPr>
            <w:r>
              <w:rPr>
                <w:rFonts w:ascii="Times New Roman" w:hAnsi="Times New Roman"/>
                <w:lang w:val="en-150"/>
              </w:rPr>
              <w:t>Form-based inputs for items and bid creation</w:t>
            </w:r>
          </w:p>
        </w:tc>
        <w:tc>
          <w:tcPr>
            <w:tcW w:w="2952" w:type="dxa"/>
          </w:tcPr>
          <w:p w:rsidR="00833328" w:rsidRPr="00833328" w:rsidRDefault="00833328" w:rsidP="00833328">
            <w:pPr>
              <w:rPr>
                <w:rFonts w:ascii="Times New Roman" w:hAnsi="Times New Roman"/>
                <w:lang w:val="en-150"/>
              </w:rPr>
            </w:pPr>
            <w:r>
              <w:rPr>
                <w:rFonts w:ascii="Times New Roman" w:hAnsi="Times New Roman"/>
                <w:lang w:val="en-150"/>
              </w:rPr>
              <w:t>Graphs and tables for system monitoring</w:t>
            </w:r>
          </w:p>
        </w:tc>
        <w:tc>
          <w:tcPr>
            <w:tcW w:w="2952" w:type="dxa"/>
          </w:tcPr>
          <w:p w:rsidR="00833328" w:rsidRPr="00833328" w:rsidRDefault="00833328" w:rsidP="00833328">
            <w:pPr>
              <w:pStyle w:val="NoSpacing"/>
              <w:rPr>
                <w:rFonts w:ascii="Times New Roman" w:hAnsi="Times New Roman"/>
                <w:lang w:val="en-150"/>
              </w:rPr>
            </w:pPr>
            <w:r>
              <w:rPr>
                <w:rFonts w:ascii="Times New Roman" w:hAnsi="Times New Roman"/>
                <w:lang w:val="en-150"/>
              </w:rPr>
              <w:t xml:space="preserve">RESTful endpoints for frontend-backend communication </w:t>
            </w:r>
          </w:p>
        </w:tc>
      </w:tr>
    </w:tbl>
    <w:p w:rsidR="002C1E86" w:rsidRDefault="002C1E86" w:rsidP="004D374F">
      <w:pPr>
        <w:pStyle w:val="Heading2"/>
        <w:rPr>
          <w:rFonts w:ascii="Times New Roman" w:hAnsi="Times New Roman"/>
          <w:lang w:val="en-150"/>
        </w:rPr>
      </w:pPr>
    </w:p>
    <w:p w:rsidR="004D374F" w:rsidRDefault="004D374F" w:rsidP="004D374F">
      <w:pPr>
        <w:pStyle w:val="Heading2"/>
        <w:rPr>
          <w:rFonts w:ascii="Times New Roman" w:hAnsi="Times New Roman"/>
          <w:lang w:val="en-150"/>
        </w:rPr>
      </w:pPr>
      <w:bookmarkStart w:id="21" w:name="_Toc205737457"/>
      <w:r>
        <w:rPr>
          <w:rFonts w:ascii="Times New Roman" w:hAnsi="Times New Roman"/>
          <w:lang w:val="en-150"/>
        </w:rPr>
        <w:t>Conclusion</w:t>
      </w:r>
      <w:bookmarkEnd w:id="21"/>
      <w:r>
        <w:rPr>
          <w:rFonts w:ascii="Times New Roman" w:hAnsi="Times New Roman"/>
          <w:lang w:val="en-150"/>
        </w:rPr>
        <w:t xml:space="preserve"> </w:t>
      </w:r>
    </w:p>
    <w:p w:rsidR="002610C1" w:rsidRDefault="004D374F" w:rsidP="004D374F">
      <w:pPr>
        <w:rPr>
          <w:rFonts w:ascii="Times New Roman" w:hAnsi="Times New Roman"/>
          <w:lang w:val="en-150"/>
        </w:rPr>
      </w:pPr>
      <w:r>
        <w:rPr>
          <w:rFonts w:ascii="Times New Roman" w:hAnsi="Times New Roman"/>
          <w:lang w:val="en-150"/>
        </w:rPr>
        <w:t xml:space="preserve">The system is </w:t>
      </w:r>
      <w:r w:rsidR="001F11F5">
        <w:rPr>
          <w:rFonts w:ascii="Times New Roman" w:hAnsi="Times New Roman"/>
          <w:lang w:val="en-150"/>
        </w:rPr>
        <w:t>designed to provide a seamless and efficient platform that enables sellers to auction their items and bidders to participate competitively in a real-time bidding. By leveraging object-oriented principles and proven software engineering patterns</w:t>
      </w:r>
      <w:r w:rsidR="00DD4727">
        <w:rPr>
          <w:rFonts w:ascii="Times New Roman" w:hAnsi="Times New Roman"/>
          <w:lang w:val="en-150"/>
        </w:rPr>
        <w:t xml:space="preserve">, the system will ensure scalability, maintainability, and user interaction, while also addressing design constraints and non-functional requirements, covering strong functions for the development phase. </w:t>
      </w:r>
      <w:r w:rsidR="001F11F5">
        <w:rPr>
          <w:rFonts w:ascii="Times New Roman" w:hAnsi="Times New Roman"/>
          <w:lang w:val="en-150"/>
        </w:rPr>
        <w:t xml:space="preserve">  </w:t>
      </w:r>
    </w:p>
    <w:p w:rsidR="007B5615" w:rsidRDefault="002610C1" w:rsidP="00F96D23">
      <w:pPr>
        <w:pStyle w:val="Heading1"/>
        <w:numPr>
          <w:ilvl w:val="0"/>
          <w:numId w:val="23"/>
        </w:numPr>
        <w:rPr>
          <w:rFonts w:ascii="Times New Roman" w:hAnsi="Times New Roman"/>
          <w:lang w:val="en-150"/>
        </w:rPr>
      </w:pPr>
      <w:bookmarkStart w:id="22" w:name="_Toc205737458"/>
      <w:r>
        <w:rPr>
          <w:lang w:val="en-150"/>
        </w:rPr>
        <w:lastRenderedPageBreak/>
        <w:t xml:space="preserve">System Requirements for Online Bidding </w:t>
      </w:r>
      <w:r w:rsidR="00FC3E8D">
        <w:rPr>
          <w:lang w:val="en-150"/>
        </w:rPr>
        <w:t>System</w:t>
      </w:r>
      <w:bookmarkEnd w:id="22"/>
      <w:r w:rsidR="008B611E">
        <w:br/>
      </w:r>
    </w:p>
    <w:p w:rsidR="004F3754" w:rsidRDefault="00FC3E8D" w:rsidP="00FC3E8D">
      <w:pPr>
        <w:rPr>
          <w:rFonts w:ascii="Times New Roman" w:hAnsi="Times New Roman"/>
          <w:lang w:val="en-150"/>
        </w:rPr>
      </w:pPr>
      <w:r>
        <w:rPr>
          <w:rFonts w:ascii="Times New Roman" w:hAnsi="Times New Roman"/>
          <w:lang w:val="en-150"/>
        </w:rPr>
        <w:t>System requirements defines the system level requirements neccesary for successful development and functionality of the Online Bidding System. With this system, theregistred users are enabled to participate on online auctions by placing bid or items posting.</w:t>
      </w:r>
    </w:p>
    <w:p w:rsidR="00FC3E8D" w:rsidRDefault="00FC3E8D" w:rsidP="00FC3E8D">
      <w:pPr>
        <w:rPr>
          <w:rStyle w:val="Heading2Char"/>
        </w:rPr>
      </w:pPr>
      <w:bookmarkStart w:id="23" w:name="_Toc205737459"/>
      <w:r w:rsidRPr="004F3754">
        <w:rPr>
          <w:rStyle w:val="Heading2Char"/>
        </w:rPr>
        <w:t>Overview</w:t>
      </w:r>
      <w:bookmarkEnd w:id="23"/>
      <w:r w:rsidRPr="004F3754">
        <w:rPr>
          <w:rStyle w:val="Heading2Char"/>
        </w:rPr>
        <w:t xml:space="preserve"> </w:t>
      </w:r>
    </w:p>
    <w:p w:rsidR="004F3754" w:rsidRDefault="004F3754" w:rsidP="004F3754">
      <w:pPr>
        <w:rPr>
          <w:rFonts w:ascii="Times New Roman" w:hAnsi="Times New Roman"/>
          <w:lang w:val="en-150"/>
        </w:rPr>
      </w:pPr>
      <w:r>
        <w:rPr>
          <w:rFonts w:ascii="Times New Roman" w:hAnsi="Times New Roman"/>
          <w:lang w:val="en-150"/>
        </w:rPr>
        <w:t xml:space="preserve">The system is said to be a web-based application that allows three distinct role: Seller, Biiders and Admin. It is anticipated to enable listing of items, real-time bidding, validation, auction timing and winner declaration and provide administrative contrl for managing users and auctions. </w:t>
      </w:r>
    </w:p>
    <w:p w:rsidR="004F3754" w:rsidRDefault="004F3754" w:rsidP="004F3754">
      <w:pPr>
        <w:rPr>
          <w:rFonts w:ascii="Times New Roman" w:hAnsi="Times New Roman"/>
          <w:lang w:val="en-150"/>
        </w:rPr>
      </w:pPr>
      <w:bookmarkStart w:id="24" w:name="_Toc205737460"/>
      <w:r w:rsidRPr="004F3754">
        <w:rPr>
          <w:rStyle w:val="Heading2Char"/>
        </w:rPr>
        <w:t>Hardware Requirements</w:t>
      </w:r>
      <w:bookmarkEnd w:id="24"/>
      <w:r>
        <w:rPr>
          <w:lang w:val="en-150"/>
        </w:rPr>
        <w:t xml:space="preserve">  </w:t>
      </w:r>
    </w:p>
    <w:tbl>
      <w:tblPr>
        <w:tblStyle w:val="TableGrid"/>
        <w:tblW w:w="0" w:type="auto"/>
        <w:tblLook w:val="04A0" w:firstRow="1" w:lastRow="0" w:firstColumn="1" w:lastColumn="0" w:noHBand="0" w:noVBand="1"/>
      </w:tblPr>
      <w:tblGrid>
        <w:gridCol w:w="2952"/>
        <w:gridCol w:w="2952"/>
        <w:gridCol w:w="2952"/>
      </w:tblGrid>
      <w:tr w:rsidR="004F3754" w:rsidRPr="00E519A4" w:rsidTr="004F3754">
        <w:tc>
          <w:tcPr>
            <w:tcW w:w="2952" w:type="dxa"/>
          </w:tcPr>
          <w:p w:rsidR="004F3754" w:rsidRPr="00E519A4" w:rsidRDefault="004F3754" w:rsidP="004F3754">
            <w:pPr>
              <w:rPr>
                <w:rFonts w:ascii="Times New Roman" w:hAnsi="Times New Roman"/>
                <w:b/>
                <w:lang w:val="en-150"/>
              </w:rPr>
            </w:pPr>
            <w:r w:rsidRPr="00E519A4">
              <w:rPr>
                <w:rFonts w:ascii="Times New Roman" w:hAnsi="Times New Roman"/>
                <w:b/>
                <w:lang w:val="en-150"/>
              </w:rPr>
              <w:t xml:space="preserve">Components </w:t>
            </w:r>
          </w:p>
        </w:tc>
        <w:tc>
          <w:tcPr>
            <w:tcW w:w="2952" w:type="dxa"/>
          </w:tcPr>
          <w:p w:rsidR="004F3754" w:rsidRPr="00E519A4" w:rsidRDefault="004F3754" w:rsidP="004F3754">
            <w:pPr>
              <w:rPr>
                <w:rFonts w:ascii="Times New Roman" w:hAnsi="Times New Roman"/>
                <w:b/>
                <w:lang w:val="en-150"/>
              </w:rPr>
            </w:pPr>
            <w:r w:rsidRPr="00E519A4">
              <w:rPr>
                <w:rFonts w:ascii="Times New Roman" w:hAnsi="Times New Roman"/>
                <w:b/>
                <w:lang w:val="en-150"/>
              </w:rPr>
              <w:t>Min Requirements</w:t>
            </w:r>
          </w:p>
        </w:tc>
        <w:tc>
          <w:tcPr>
            <w:tcW w:w="2952" w:type="dxa"/>
          </w:tcPr>
          <w:p w:rsidR="004F3754" w:rsidRPr="00E519A4" w:rsidRDefault="004F3754" w:rsidP="004F3754">
            <w:pPr>
              <w:rPr>
                <w:rFonts w:ascii="Times New Roman" w:hAnsi="Times New Roman"/>
                <w:b/>
                <w:lang w:val="en-150"/>
              </w:rPr>
            </w:pPr>
            <w:r w:rsidRPr="00E519A4">
              <w:rPr>
                <w:rFonts w:ascii="Times New Roman" w:hAnsi="Times New Roman"/>
                <w:b/>
                <w:lang w:val="en-150"/>
              </w:rPr>
              <w:t xml:space="preserve">Recommended </w:t>
            </w:r>
          </w:p>
        </w:tc>
      </w:tr>
      <w:tr w:rsidR="004F3754" w:rsidTr="004F3754">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Server CPU</w:t>
            </w:r>
          </w:p>
        </w:tc>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Quad-Core 2.4GHz</w:t>
            </w:r>
          </w:p>
        </w:tc>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Octa-Core 3.0 GHz</w:t>
            </w:r>
          </w:p>
        </w:tc>
      </w:tr>
      <w:tr w:rsidR="004F3754" w:rsidTr="004F3754">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 xml:space="preserve">RAM </w:t>
            </w:r>
          </w:p>
        </w:tc>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4 GB</w:t>
            </w:r>
          </w:p>
        </w:tc>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8GB or more</w:t>
            </w:r>
          </w:p>
        </w:tc>
      </w:tr>
      <w:tr w:rsidR="004F3754" w:rsidTr="004F3754">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 xml:space="preserve">Storage </w:t>
            </w:r>
          </w:p>
        </w:tc>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50GB</w:t>
            </w:r>
          </w:p>
        </w:tc>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100GB</w:t>
            </w:r>
          </w:p>
        </w:tc>
      </w:tr>
      <w:tr w:rsidR="004F3754" w:rsidTr="004F3754">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 xml:space="preserve">Client Device </w:t>
            </w:r>
          </w:p>
        </w:tc>
        <w:tc>
          <w:tcPr>
            <w:tcW w:w="2952" w:type="dxa"/>
          </w:tcPr>
          <w:p w:rsidR="004F3754" w:rsidRPr="004F3754" w:rsidRDefault="004F3754" w:rsidP="00F96D23">
            <w:pPr>
              <w:pStyle w:val="ListParagraph"/>
              <w:numPr>
                <w:ilvl w:val="0"/>
                <w:numId w:val="25"/>
              </w:numPr>
              <w:rPr>
                <w:rFonts w:ascii="Times New Roman" w:hAnsi="Times New Roman"/>
                <w:lang w:val="en-150"/>
              </w:rPr>
            </w:pPr>
            <w:r w:rsidRPr="004F3754">
              <w:rPr>
                <w:rFonts w:ascii="Times New Roman" w:hAnsi="Times New Roman"/>
                <w:lang w:val="en-150"/>
              </w:rPr>
              <w:t>1GHz Proccesor</w:t>
            </w:r>
          </w:p>
          <w:p w:rsidR="004F3754" w:rsidRPr="004F3754" w:rsidRDefault="004F3754" w:rsidP="00F96D23">
            <w:pPr>
              <w:pStyle w:val="ListParagraph"/>
              <w:numPr>
                <w:ilvl w:val="0"/>
                <w:numId w:val="25"/>
              </w:numPr>
              <w:rPr>
                <w:rFonts w:ascii="Times New Roman" w:hAnsi="Times New Roman"/>
                <w:lang w:val="en-150"/>
              </w:rPr>
            </w:pPr>
            <w:r w:rsidRPr="004F3754">
              <w:rPr>
                <w:rFonts w:ascii="Times New Roman" w:hAnsi="Times New Roman"/>
                <w:lang w:val="en-150"/>
              </w:rPr>
              <w:t>2 GB RAM</w:t>
            </w:r>
          </w:p>
        </w:tc>
        <w:tc>
          <w:tcPr>
            <w:tcW w:w="2952" w:type="dxa"/>
          </w:tcPr>
          <w:p w:rsidR="004F3754" w:rsidRPr="004F3754" w:rsidRDefault="004F3754" w:rsidP="00F96D23">
            <w:pPr>
              <w:pStyle w:val="ListParagraph"/>
              <w:numPr>
                <w:ilvl w:val="0"/>
                <w:numId w:val="24"/>
              </w:numPr>
              <w:rPr>
                <w:rFonts w:ascii="Times New Roman" w:hAnsi="Times New Roman"/>
                <w:lang w:val="en-150"/>
              </w:rPr>
            </w:pPr>
            <w:r w:rsidRPr="004F3754">
              <w:rPr>
                <w:rFonts w:ascii="Times New Roman" w:hAnsi="Times New Roman"/>
                <w:lang w:val="en-150"/>
              </w:rPr>
              <w:t>2 GHz proccessor</w:t>
            </w:r>
          </w:p>
          <w:p w:rsidR="004F3754" w:rsidRPr="004F3754" w:rsidRDefault="004F3754" w:rsidP="00F96D23">
            <w:pPr>
              <w:pStyle w:val="ListParagraph"/>
              <w:numPr>
                <w:ilvl w:val="0"/>
                <w:numId w:val="24"/>
              </w:numPr>
              <w:rPr>
                <w:rFonts w:ascii="Times New Roman" w:hAnsi="Times New Roman"/>
                <w:lang w:val="en-150"/>
              </w:rPr>
            </w:pPr>
            <w:r w:rsidRPr="004F3754">
              <w:rPr>
                <w:rFonts w:ascii="Times New Roman" w:hAnsi="Times New Roman"/>
                <w:lang w:val="en-150"/>
              </w:rPr>
              <w:t xml:space="preserve">4 GB RAM </w:t>
            </w:r>
          </w:p>
          <w:p w:rsidR="004F3754" w:rsidRDefault="004F3754" w:rsidP="004F3754">
            <w:pPr>
              <w:rPr>
                <w:rFonts w:ascii="Times New Roman" w:hAnsi="Times New Roman"/>
                <w:lang w:val="en-150"/>
              </w:rPr>
            </w:pPr>
          </w:p>
          <w:p w:rsidR="004F3754" w:rsidRPr="004F3754" w:rsidRDefault="004F3754" w:rsidP="004F3754">
            <w:pPr>
              <w:rPr>
                <w:rFonts w:ascii="Times New Roman" w:hAnsi="Times New Roman"/>
                <w:lang w:val="en-150"/>
              </w:rPr>
            </w:pPr>
          </w:p>
        </w:tc>
      </w:tr>
      <w:tr w:rsidR="004F3754" w:rsidTr="004F3754">
        <w:tc>
          <w:tcPr>
            <w:tcW w:w="2952" w:type="dxa"/>
          </w:tcPr>
          <w:p w:rsidR="004F3754" w:rsidRPr="004F3754" w:rsidRDefault="004F3754" w:rsidP="004F3754">
            <w:pPr>
              <w:rPr>
                <w:rFonts w:ascii="Times New Roman" w:hAnsi="Times New Roman"/>
                <w:lang w:val="en-150"/>
              </w:rPr>
            </w:pPr>
            <w:r>
              <w:rPr>
                <w:rFonts w:ascii="Times New Roman" w:hAnsi="Times New Roman"/>
                <w:lang w:val="en-150"/>
              </w:rPr>
              <w:t>Network</w:t>
            </w:r>
          </w:p>
        </w:tc>
        <w:tc>
          <w:tcPr>
            <w:tcW w:w="2952" w:type="dxa"/>
          </w:tcPr>
          <w:p w:rsidR="004F3754" w:rsidRPr="004F3754" w:rsidRDefault="004F3754" w:rsidP="004F3754">
            <w:pPr>
              <w:pStyle w:val="ListParagraph"/>
              <w:rPr>
                <w:rFonts w:ascii="Times New Roman" w:hAnsi="Times New Roman"/>
                <w:lang w:val="en-150"/>
              </w:rPr>
            </w:pPr>
            <w:r>
              <w:rPr>
                <w:rFonts w:ascii="Times New Roman" w:hAnsi="Times New Roman"/>
                <w:lang w:val="en-150"/>
              </w:rPr>
              <w:t>5mbps upload/download speed`</w:t>
            </w:r>
          </w:p>
        </w:tc>
        <w:tc>
          <w:tcPr>
            <w:tcW w:w="2952" w:type="dxa"/>
          </w:tcPr>
          <w:p w:rsidR="004F3754" w:rsidRPr="004F3754" w:rsidRDefault="004F3754" w:rsidP="004F3754">
            <w:pPr>
              <w:pStyle w:val="ListParagraph"/>
              <w:rPr>
                <w:rFonts w:ascii="Times New Roman" w:hAnsi="Times New Roman"/>
                <w:lang w:val="en-150"/>
              </w:rPr>
            </w:pPr>
            <w:r>
              <w:rPr>
                <w:rFonts w:ascii="Times New Roman" w:hAnsi="Times New Roman"/>
                <w:lang w:val="en-150"/>
              </w:rPr>
              <w:t>20 mbps or higer</w:t>
            </w:r>
          </w:p>
        </w:tc>
      </w:tr>
    </w:tbl>
    <w:p w:rsidR="00E519A4" w:rsidRDefault="00E519A4" w:rsidP="00E519A4">
      <w:pPr>
        <w:pStyle w:val="Heading2"/>
        <w:rPr>
          <w:rFonts w:ascii="Times New Roman" w:hAnsi="Times New Roman"/>
          <w:lang w:val="en-150"/>
        </w:rPr>
      </w:pPr>
      <w:bookmarkStart w:id="25" w:name="_Toc205737461"/>
      <w:r>
        <w:rPr>
          <w:lang w:val="en-150"/>
        </w:rPr>
        <w:t>Software Requirements</w:t>
      </w:r>
      <w:bookmarkEnd w:id="25"/>
      <w:r>
        <w:rPr>
          <w:lang w:val="en-150"/>
        </w:rPr>
        <w:t xml:space="preserve"> </w:t>
      </w:r>
    </w:p>
    <w:tbl>
      <w:tblPr>
        <w:tblStyle w:val="TableGrid"/>
        <w:tblW w:w="0" w:type="auto"/>
        <w:tblLook w:val="04A0" w:firstRow="1" w:lastRow="0" w:firstColumn="1" w:lastColumn="0" w:noHBand="0" w:noVBand="1"/>
      </w:tblPr>
      <w:tblGrid>
        <w:gridCol w:w="4428"/>
        <w:gridCol w:w="4428"/>
      </w:tblGrid>
      <w:tr w:rsidR="00E519A4" w:rsidTr="00E519A4">
        <w:tc>
          <w:tcPr>
            <w:tcW w:w="4428" w:type="dxa"/>
          </w:tcPr>
          <w:p w:rsidR="00E519A4" w:rsidRPr="00E519A4" w:rsidRDefault="00E519A4" w:rsidP="00E519A4">
            <w:pPr>
              <w:rPr>
                <w:rFonts w:ascii="Times New Roman" w:hAnsi="Times New Roman"/>
                <w:lang w:val="en-150"/>
              </w:rPr>
            </w:pPr>
            <w:r>
              <w:rPr>
                <w:rFonts w:ascii="Times New Roman" w:hAnsi="Times New Roman"/>
                <w:lang w:val="en-150"/>
              </w:rPr>
              <w:t>Components</w:t>
            </w:r>
          </w:p>
        </w:tc>
        <w:tc>
          <w:tcPr>
            <w:tcW w:w="4428" w:type="dxa"/>
          </w:tcPr>
          <w:p w:rsidR="00E519A4" w:rsidRPr="00E519A4" w:rsidRDefault="00E519A4" w:rsidP="00E519A4">
            <w:pPr>
              <w:rPr>
                <w:rFonts w:ascii="Times New Roman" w:hAnsi="Times New Roman"/>
                <w:lang w:val="en-150"/>
              </w:rPr>
            </w:pPr>
            <w:r>
              <w:rPr>
                <w:rFonts w:ascii="Times New Roman" w:hAnsi="Times New Roman"/>
                <w:lang w:val="en-150"/>
              </w:rPr>
              <w:t>Requirements</w:t>
            </w:r>
          </w:p>
        </w:tc>
      </w:tr>
      <w:tr w:rsidR="00E519A4" w:rsidTr="00E519A4">
        <w:tc>
          <w:tcPr>
            <w:tcW w:w="4428" w:type="dxa"/>
          </w:tcPr>
          <w:p w:rsidR="00E519A4" w:rsidRPr="00E519A4" w:rsidRDefault="00E519A4" w:rsidP="00E519A4">
            <w:pPr>
              <w:rPr>
                <w:rFonts w:ascii="Times New Roman" w:hAnsi="Times New Roman"/>
                <w:lang w:val="en-150"/>
              </w:rPr>
            </w:pPr>
            <w:r>
              <w:rPr>
                <w:rFonts w:ascii="Times New Roman" w:hAnsi="Times New Roman"/>
                <w:lang w:val="en-150"/>
              </w:rPr>
              <w:t>OS</w:t>
            </w:r>
          </w:p>
        </w:tc>
        <w:tc>
          <w:tcPr>
            <w:tcW w:w="4428" w:type="dxa"/>
          </w:tcPr>
          <w:p w:rsidR="00E519A4" w:rsidRPr="00282EF7" w:rsidRDefault="00282EF7" w:rsidP="00E519A4">
            <w:pPr>
              <w:rPr>
                <w:rFonts w:ascii="Times New Roman" w:hAnsi="Times New Roman"/>
                <w:lang w:val="en-150"/>
              </w:rPr>
            </w:pPr>
            <w:r>
              <w:rPr>
                <w:rFonts w:ascii="Times New Roman" w:hAnsi="Times New Roman"/>
                <w:lang w:val="en-150"/>
              </w:rPr>
              <w:t>Win Server 2012</w:t>
            </w:r>
          </w:p>
        </w:tc>
      </w:tr>
      <w:tr w:rsidR="00282EF7" w:rsidTr="00E519A4">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 xml:space="preserve">Web Server </w:t>
            </w:r>
          </w:p>
        </w:tc>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 xml:space="preserve">Apache </w:t>
            </w:r>
          </w:p>
        </w:tc>
      </w:tr>
      <w:tr w:rsidR="00282EF7" w:rsidTr="00E519A4">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Database</w:t>
            </w:r>
          </w:p>
        </w:tc>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MySQL</w:t>
            </w:r>
          </w:p>
        </w:tc>
      </w:tr>
      <w:tr w:rsidR="00282EF7" w:rsidTr="00E519A4">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Runtime Environment</w:t>
            </w:r>
          </w:p>
        </w:tc>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Flask</w:t>
            </w:r>
          </w:p>
        </w:tc>
      </w:tr>
      <w:tr w:rsidR="00282EF7" w:rsidTr="00E519A4">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 xml:space="preserve">Frontend Framework </w:t>
            </w:r>
          </w:p>
        </w:tc>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HTML, CSS, JavaScript</w:t>
            </w:r>
          </w:p>
        </w:tc>
      </w:tr>
      <w:tr w:rsidR="00282EF7" w:rsidTr="00E519A4">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 xml:space="preserve">Browser Support </w:t>
            </w:r>
          </w:p>
        </w:tc>
        <w:tc>
          <w:tcPr>
            <w:tcW w:w="4428" w:type="dxa"/>
          </w:tcPr>
          <w:p w:rsidR="00282EF7" w:rsidRPr="00282EF7" w:rsidRDefault="00282EF7" w:rsidP="00E519A4">
            <w:pPr>
              <w:rPr>
                <w:rFonts w:ascii="Times New Roman" w:hAnsi="Times New Roman"/>
                <w:lang w:val="en-150"/>
              </w:rPr>
            </w:pPr>
            <w:r>
              <w:rPr>
                <w:rFonts w:ascii="Times New Roman" w:hAnsi="Times New Roman"/>
                <w:lang w:val="en-150"/>
              </w:rPr>
              <w:t>Chrome, FireFox, Safari, Edge</w:t>
            </w:r>
          </w:p>
        </w:tc>
      </w:tr>
    </w:tbl>
    <w:p w:rsidR="00E519A4" w:rsidRDefault="00E519A4" w:rsidP="00E519A4">
      <w:pPr>
        <w:rPr>
          <w:rFonts w:ascii="Times New Roman" w:hAnsi="Times New Roman"/>
          <w:lang w:val="en-150"/>
        </w:rPr>
      </w:pPr>
    </w:p>
    <w:p w:rsidR="00282EF7" w:rsidRDefault="00CC1FF9" w:rsidP="00F96D23">
      <w:pPr>
        <w:pStyle w:val="Heading1"/>
        <w:numPr>
          <w:ilvl w:val="0"/>
          <w:numId w:val="23"/>
        </w:numPr>
        <w:rPr>
          <w:rFonts w:ascii="Times New Roman" w:hAnsi="Times New Roman"/>
          <w:lang w:val="en-150"/>
        </w:rPr>
      </w:pPr>
      <w:bookmarkStart w:id="26" w:name="_Toc205737462"/>
      <w:r>
        <w:rPr>
          <w:lang w:val="en-150"/>
        </w:rPr>
        <w:t>System Design Docu</w:t>
      </w:r>
      <w:r w:rsidR="00282EF7">
        <w:rPr>
          <w:lang w:val="en-150"/>
        </w:rPr>
        <w:t>ment For Online Bidding System</w:t>
      </w:r>
      <w:bookmarkEnd w:id="26"/>
      <w:r w:rsidR="00282EF7">
        <w:rPr>
          <w:lang w:val="en-150"/>
        </w:rPr>
        <w:t xml:space="preserve"> </w:t>
      </w:r>
    </w:p>
    <w:p w:rsidR="00240921" w:rsidRDefault="00240921" w:rsidP="00240921">
      <w:pPr>
        <w:rPr>
          <w:rFonts w:ascii="Times New Roman" w:hAnsi="Times New Roman"/>
          <w:lang w:val="en-150"/>
        </w:rPr>
      </w:pPr>
      <w:r>
        <w:rPr>
          <w:rFonts w:ascii="Times New Roman" w:hAnsi="Times New Roman"/>
          <w:lang w:val="en-150"/>
        </w:rPr>
        <w:t xml:space="preserve">This section provide a comprehensive system level design of the named system Online Bidding System. It outlines how the systems’ fucntional requirements will be released to the final product. </w:t>
      </w:r>
    </w:p>
    <w:p w:rsidR="00240921" w:rsidRDefault="00240921" w:rsidP="00240921">
      <w:pPr>
        <w:pStyle w:val="Heading1"/>
        <w:rPr>
          <w:rFonts w:ascii="Times New Roman" w:hAnsi="Times New Roman"/>
          <w:lang w:val="en-150"/>
        </w:rPr>
      </w:pPr>
      <w:bookmarkStart w:id="27" w:name="_Toc205737463"/>
      <w:r>
        <w:rPr>
          <w:lang w:val="en-150"/>
        </w:rPr>
        <w:t>Scope</w:t>
      </w:r>
      <w:bookmarkEnd w:id="27"/>
    </w:p>
    <w:p w:rsidR="00240921" w:rsidRDefault="00347252" w:rsidP="00240921">
      <w:pPr>
        <w:rPr>
          <w:rFonts w:ascii="Times New Roman" w:hAnsi="Times New Roman"/>
          <w:lang w:val="en-150"/>
        </w:rPr>
      </w:pPr>
      <w:r>
        <w:rPr>
          <w:rFonts w:ascii="Times New Roman" w:hAnsi="Times New Roman"/>
          <w:lang w:val="en-150"/>
        </w:rPr>
        <w:t xml:space="preserve">Online Bidding System allows the users to register as buyers or sellers abd participate in auction. Selles can list items and buyers can place a bid. The system manages bid evaluation, notifications abd auction closure in the real-time. </w:t>
      </w:r>
    </w:p>
    <w:p w:rsidR="00347252" w:rsidRDefault="00347252" w:rsidP="00240921">
      <w:pPr>
        <w:rPr>
          <w:rFonts w:ascii="Times New Roman" w:hAnsi="Times New Roman"/>
          <w:lang w:val="en-150"/>
        </w:rPr>
      </w:pPr>
      <w:r>
        <w:rPr>
          <w:rFonts w:ascii="Times New Roman" w:hAnsi="Times New Roman"/>
          <w:lang w:val="en-150"/>
        </w:rPr>
        <w:lastRenderedPageBreak/>
        <w:t xml:space="preserve">With the system design document, there is architectural design, system components, modules interaction, interface design and data design requirements for the implementation and deployement of the Online Bidding System. </w:t>
      </w:r>
    </w:p>
    <w:p w:rsidR="00994A66" w:rsidRPr="00347252" w:rsidRDefault="00994A66" w:rsidP="00994A66">
      <w:pPr>
        <w:pStyle w:val="Heading2"/>
        <w:rPr>
          <w:lang w:val="en-150"/>
        </w:rPr>
      </w:pPr>
      <w:bookmarkStart w:id="28" w:name="_Toc205737464"/>
      <w:r>
        <w:rPr>
          <w:lang w:val="en-150"/>
        </w:rPr>
        <w:t>System Context</w:t>
      </w:r>
      <w:bookmarkEnd w:id="28"/>
    </w:p>
    <w:p w:rsidR="00994A66" w:rsidRDefault="00994A66" w:rsidP="00F96D23">
      <w:pPr>
        <w:pStyle w:val="ListParagraph"/>
        <w:numPr>
          <w:ilvl w:val="0"/>
          <w:numId w:val="26"/>
        </w:numPr>
        <w:rPr>
          <w:rFonts w:ascii="Times New Roman" w:hAnsi="Times New Roman"/>
          <w:lang w:val="en-150"/>
        </w:rPr>
      </w:pPr>
      <w:r>
        <w:rPr>
          <w:rFonts w:ascii="Times New Roman" w:hAnsi="Times New Roman"/>
          <w:lang w:val="en-150"/>
        </w:rPr>
        <w:t xml:space="preserve">The system operates over the internet. </w:t>
      </w:r>
    </w:p>
    <w:p w:rsidR="00994A66" w:rsidRDefault="00994A66" w:rsidP="00F96D23">
      <w:pPr>
        <w:pStyle w:val="ListParagraph"/>
        <w:numPr>
          <w:ilvl w:val="0"/>
          <w:numId w:val="26"/>
        </w:numPr>
        <w:rPr>
          <w:rFonts w:ascii="Times New Roman" w:hAnsi="Times New Roman"/>
          <w:lang w:val="en-150"/>
        </w:rPr>
      </w:pPr>
      <w:r>
        <w:rPr>
          <w:rFonts w:ascii="Times New Roman" w:hAnsi="Times New Roman"/>
          <w:lang w:val="en-150"/>
        </w:rPr>
        <w:t>It integrates with user device (mobile/web)</w:t>
      </w:r>
    </w:p>
    <w:p w:rsidR="00994A66" w:rsidRDefault="00994A66" w:rsidP="00F96D23">
      <w:pPr>
        <w:pStyle w:val="ListParagraph"/>
        <w:numPr>
          <w:ilvl w:val="0"/>
          <w:numId w:val="26"/>
        </w:numPr>
        <w:rPr>
          <w:rFonts w:ascii="Times New Roman" w:hAnsi="Times New Roman"/>
          <w:lang w:val="en-150"/>
        </w:rPr>
      </w:pPr>
      <w:r>
        <w:rPr>
          <w:rFonts w:ascii="Times New Roman" w:hAnsi="Times New Roman"/>
          <w:lang w:val="en-150"/>
        </w:rPr>
        <w:t xml:space="preserve">Interacts with a secure database backend. </w:t>
      </w:r>
    </w:p>
    <w:p w:rsidR="00994A66" w:rsidRDefault="00994A66" w:rsidP="00F96D23">
      <w:pPr>
        <w:pStyle w:val="ListParagraph"/>
        <w:numPr>
          <w:ilvl w:val="0"/>
          <w:numId w:val="26"/>
        </w:numPr>
        <w:rPr>
          <w:rFonts w:ascii="Times New Roman" w:hAnsi="Times New Roman"/>
          <w:lang w:val="en-150"/>
        </w:rPr>
      </w:pPr>
      <w:r>
        <w:rPr>
          <w:rFonts w:ascii="Times New Roman" w:hAnsi="Times New Roman"/>
          <w:lang w:val="en-150"/>
        </w:rPr>
        <w:t xml:space="preserve">Interface with a notifications services (email, SMS) </w:t>
      </w:r>
    </w:p>
    <w:p w:rsidR="00994A66" w:rsidRDefault="00994A66" w:rsidP="00994A66">
      <w:pPr>
        <w:rPr>
          <w:rStyle w:val="Heading2Char"/>
          <w:rFonts w:ascii="Times New Roman" w:hAnsi="Times New Roman"/>
          <w:lang w:val="en-150"/>
        </w:rPr>
      </w:pPr>
      <w:bookmarkStart w:id="29" w:name="_Toc205737465"/>
      <w:r w:rsidRPr="00994A66">
        <w:rPr>
          <w:rStyle w:val="Heading2Char"/>
          <w:lang w:val="en-150"/>
        </w:rPr>
        <w:t>Architecture</w:t>
      </w:r>
      <w:bookmarkEnd w:id="29"/>
    </w:p>
    <w:p w:rsidR="00994A66" w:rsidRDefault="00994A66" w:rsidP="00994A66">
      <w:pPr>
        <w:rPr>
          <w:rFonts w:ascii="Times New Roman" w:hAnsi="Times New Roman"/>
          <w:lang w:val="en-150"/>
        </w:rPr>
      </w:pPr>
      <w:r>
        <w:rPr>
          <w:rFonts w:ascii="Times New Roman" w:hAnsi="Times New Roman"/>
          <w:lang w:val="en-150"/>
        </w:rPr>
        <w:t xml:space="preserve">The system follows 3-tier Architecture as follows </w:t>
      </w:r>
    </w:p>
    <w:p w:rsidR="00994A66" w:rsidRPr="00994A66" w:rsidRDefault="00994A66" w:rsidP="00F96D23">
      <w:pPr>
        <w:pStyle w:val="ListParagraph"/>
        <w:numPr>
          <w:ilvl w:val="0"/>
          <w:numId w:val="27"/>
        </w:numPr>
        <w:rPr>
          <w:rFonts w:ascii="Times New Roman" w:hAnsi="Times New Roman"/>
          <w:b/>
          <w:lang w:val="en-150"/>
        </w:rPr>
      </w:pPr>
      <w:r w:rsidRPr="00994A66">
        <w:rPr>
          <w:rFonts w:ascii="Times New Roman" w:hAnsi="Times New Roman"/>
          <w:b/>
          <w:lang w:val="en-150"/>
        </w:rPr>
        <w:t xml:space="preserve">Presentation layer : </w:t>
      </w:r>
    </w:p>
    <w:p w:rsidR="00994A66" w:rsidRDefault="00994A66" w:rsidP="00F96D23">
      <w:pPr>
        <w:pStyle w:val="ListParagraph"/>
        <w:numPr>
          <w:ilvl w:val="1"/>
          <w:numId w:val="27"/>
        </w:numPr>
        <w:rPr>
          <w:rFonts w:ascii="Times New Roman" w:hAnsi="Times New Roman"/>
          <w:lang w:val="en-150"/>
        </w:rPr>
      </w:pPr>
      <w:r>
        <w:rPr>
          <w:rFonts w:ascii="Times New Roman" w:hAnsi="Times New Roman"/>
          <w:lang w:val="en-150"/>
        </w:rPr>
        <w:t>Web-based UI for all users (views)</w:t>
      </w:r>
    </w:p>
    <w:p w:rsidR="00994A66" w:rsidRPr="00994A66" w:rsidRDefault="00994A66" w:rsidP="00F96D23">
      <w:pPr>
        <w:pStyle w:val="ListParagraph"/>
        <w:numPr>
          <w:ilvl w:val="0"/>
          <w:numId w:val="27"/>
        </w:numPr>
        <w:rPr>
          <w:rFonts w:ascii="Times New Roman" w:hAnsi="Times New Roman"/>
          <w:b/>
          <w:lang w:val="en-150"/>
        </w:rPr>
      </w:pPr>
      <w:r w:rsidRPr="00994A66">
        <w:rPr>
          <w:rFonts w:ascii="Times New Roman" w:hAnsi="Times New Roman"/>
          <w:b/>
          <w:lang w:val="en-150"/>
        </w:rPr>
        <w:t xml:space="preserve">Application layer: </w:t>
      </w:r>
    </w:p>
    <w:p w:rsidR="00994A66" w:rsidRDefault="00994A66" w:rsidP="00F96D23">
      <w:pPr>
        <w:pStyle w:val="ListParagraph"/>
        <w:numPr>
          <w:ilvl w:val="1"/>
          <w:numId w:val="27"/>
        </w:numPr>
        <w:rPr>
          <w:rFonts w:ascii="Times New Roman" w:hAnsi="Times New Roman"/>
          <w:lang w:val="en-150"/>
        </w:rPr>
      </w:pPr>
      <w:r>
        <w:rPr>
          <w:rFonts w:ascii="Times New Roman" w:hAnsi="Times New Roman"/>
          <w:lang w:val="en-150"/>
        </w:rPr>
        <w:t xml:space="preserve">Core business logic using pythin based service (Control). </w:t>
      </w:r>
    </w:p>
    <w:p w:rsidR="00994A66" w:rsidRPr="00994A66" w:rsidRDefault="00994A66" w:rsidP="00F96D23">
      <w:pPr>
        <w:pStyle w:val="ListParagraph"/>
        <w:numPr>
          <w:ilvl w:val="0"/>
          <w:numId w:val="27"/>
        </w:numPr>
        <w:rPr>
          <w:rFonts w:ascii="Times New Roman" w:hAnsi="Times New Roman"/>
          <w:b/>
          <w:lang w:val="en-150"/>
        </w:rPr>
      </w:pPr>
      <w:r w:rsidRPr="00994A66">
        <w:rPr>
          <w:rFonts w:ascii="Times New Roman" w:hAnsi="Times New Roman"/>
          <w:b/>
          <w:lang w:val="en-150"/>
        </w:rPr>
        <w:t xml:space="preserve">Data layer : </w:t>
      </w:r>
    </w:p>
    <w:p w:rsidR="00994A66" w:rsidRDefault="00994A66" w:rsidP="00F96D23">
      <w:pPr>
        <w:pStyle w:val="ListParagraph"/>
        <w:numPr>
          <w:ilvl w:val="1"/>
          <w:numId w:val="27"/>
        </w:numPr>
        <w:rPr>
          <w:rFonts w:ascii="Times New Roman" w:hAnsi="Times New Roman"/>
          <w:lang w:val="en-150"/>
        </w:rPr>
      </w:pPr>
      <w:r>
        <w:rPr>
          <w:rFonts w:ascii="Times New Roman" w:hAnsi="Times New Roman"/>
          <w:lang w:val="en-150"/>
        </w:rPr>
        <w:t>MySQL database managing all persistent data (model)</w:t>
      </w:r>
    </w:p>
    <w:p w:rsidR="0032795B" w:rsidRDefault="00994A66" w:rsidP="00994A66">
      <w:pPr>
        <w:rPr>
          <w:rFonts w:ascii="Times New Roman" w:hAnsi="Times New Roman"/>
          <w:b/>
          <w:lang w:val="en-150"/>
        </w:rPr>
      </w:pPr>
      <w:r>
        <w:rPr>
          <w:rFonts w:ascii="Times New Roman" w:hAnsi="Times New Roman"/>
          <w:lang w:val="en-150"/>
        </w:rPr>
        <w:t xml:space="preserve">In general, out the three layers given, the system employees </w:t>
      </w:r>
      <w:r w:rsidRPr="00994A66">
        <w:rPr>
          <w:rFonts w:ascii="Times New Roman" w:hAnsi="Times New Roman"/>
          <w:b/>
          <w:lang w:val="en-150"/>
        </w:rPr>
        <w:t>Model View Control</w:t>
      </w:r>
      <w:r w:rsidR="00B30B46">
        <w:rPr>
          <w:rFonts w:ascii="Times New Roman" w:hAnsi="Times New Roman"/>
          <w:b/>
          <w:lang w:val="en-150"/>
        </w:rPr>
        <w:t>.</w:t>
      </w:r>
      <w:r w:rsidR="0032795B">
        <w:rPr>
          <w:rFonts w:ascii="Times New Roman" w:hAnsi="Times New Roman"/>
          <w:b/>
          <w:lang w:val="en-150"/>
        </w:rPr>
        <w:t xml:space="preserve"> </w:t>
      </w:r>
    </w:p>
    <w:p w:rsidR="00994A66" w:rsidRDefault="0032795B" w:rsidP="00994A66">
      <w:pPr>
        <w:rPr>
          <w:rStyle w:val="Heading2Char"/>
        </w:rPr>
      </w:pPr>
      <w:bookmarkStart w:id="30" w:name="_Toc205737466"/>
      <w:r w:rsidRPr="0032795B">
        <w:rPr>
          <w:rStyle w:val="Heading2Char"/>
        </w:rPr>
        <w:t>Design Consideration</w:t>
      </w:r>
      <w:bookmarkEnd w:id="30"/>
    </w:p>
    <w:p w:rsidR="00362544" w:rsidRPr="00362544" w:rsidRDefault="00362544" w:rsidP="00362544">
      <w:pPr>
        <w:pStyle w:val="Heading3"/>
        <w:rPr>
          <w:rStyle w:val="Heading2Char"/>
          <w:rFonts w:ascii="Times New Roman" w:hAnsi="Times New Roman"/>
          <w:lang w:val="en-150"/>
        </w:rPr>
      </w:pPr>
      <w:bookmarkStart w:id="31" w:name="_Toc205737467"/>
      <w:r w:rsidRPr="00362544">
        <w:rPr>
          <w:rStyle w:val="Heading2Char"/>
          <w:b/>
          <w:bCs/>
          <w:sz w:val="22"/>
          <w:szCs w:val="22"/>
        </w:rPr>
        <w:t>Assumption</w:t>
      </w:r>
      <w:bookmarkEnd w:id="31"/>
    </w:p>
    <w:p w:rsidR="0032795B" w:rsidRDefault="0032795B" w:rsidP="00F96D23">
      <w:pPr>
        <w:pStyle w:val="ListParagraph"/>
        <w:numPr>
          <w:ilvl w:val="0"/>
          <w:numId w:val="28"/>
        </w:numPr>
        <w:rPr>
          <w:rFonts w:ascii="Times New Roman" w:hAnsi="Times New Roman"/>
          <w:lang w:val="en-150"/>
        </w:rPr>
      </w:pPr>
      <w:r>
        <w:rPr>
          <w:rFonts w:ascii="Times New Roman" w:hAnsi="Times New Roman"/>
          <w:lang w:val="en-150"/>
        </w:rPr>
        <w:t>User have acces</w:t>
      </w:r>
      <w:r w:rsidR="00362544">
        <w:rPr>
          <w:rFonts w:ascii="Times New Roman" w:hAnsi="Times New Roman"/>
          <w:lang w:val="en-150"/>
        </w:rPr>
        <w:t>s to a sta</w:t>
      </w:r>
      <w:r>
        <w:rPr>
          <w:rFonts w:ascii="Times New Roman" w:hAnsi="Times New Roman"/>
          <w:lang w:val="en-150"/>
        </w:rPr>
        <w:t>ble i</w:t>
      </w:r>
      <w:r w:rsidR="00362544">
        <w:rPr>
          <w:rFonts w:ascii="Times New Roman" w:hAnsi="Times New Roman"/>
          <w:lang w:val="en-150"/>
        </w:rPr>
        <w:t>nternet connection.</w:t>
      </w:r>
    </w:p>
    <w:p w:rsidR="0032795B" w:rsidRDefault="0032795B" w:rsidP="00F96D23">
      <w:pPr>
        <w:pStyle w:val="ListParagraph"/>
        <w:numPr>
          <w:ilvl w:val="0"/>
          <w:numId w:val="28"/>
        </w:numPr>
        <w:rPr>
          <w:rFonts w:ascii="Times New Roman" w:hAnsi="Times New Roman"/>
          <w:lang w:val="en-150"/>
        </w:rPr>
      </w:pPr>
      <w:r>
        <w:rPr>
          <w:rFonts w:ascii="Times New Roman" w:hAnsi="Times New Roman"/>
          <w:lang w:val="en-150"/>
        </w:rPr>
        <w:t xml:space="preserve">System operates on HTTPs for security. </w:t>
      </w:r>
    </w:p>
    <w:p w:rsidR="00362544" w:rsidRDefault="00362544" w:rsidP="00362544">
      <w:pPr>
        <w:pStyle w:val="Heading3"/>
        <w:rPr>
          <w:lang w:val="en-150"/>
        </w:rPr>
      </w:pPr>
      <w:bookmarkStart w:id="32" w:name="_Toc205737468"/>
      <w:r w:rsidRPr="00362544">
        <w:t>Constraints</w:t>
      </w:r>
      <w:bookmarkEnd w:id="32"/>
      <w:r>
        <w:rPr>
          <w:lang w:val="en-150"/>
        </w:rPr>
        <w:t xml:space="preserve"> </w:t>
      </w:r>
    </w:p>
    <w:p w:rsidR="00362544" w:rsidRDefault="00362544" w:rsidP="00F96D23">
      <w:pPr>
        <w:pStyle w:val="ListParagraph"/>
        <w:numPr>
          <w:ilvl w:val="0"/>
          <w:numId w:val="8"/>
        </w:numPr>
        <w:rPr>
          <w:rFonts w:ascii="Times New Roman" w:hAnsi="Times New Roman"/>
          <w:lang w:val="en-150"/>
        </w:rPr>
      </w:pPr>
      <w:r>
        <w:rPr>
          <w:rFonts w:ascii="Times New Roman" w:hAnsi="Times New Roman"/>
          <w:lang w:val="en-150"/>
        </w:rPr>
        <w:t xml:space="preserve">Real-time bid update latency less than 2 seconds </w:t>
      </w:r>
    </w:p>
    <w:p w:rsidR="00362544" w:rsidRDefault="00362544" w:rsidP="00F96D23">
      <w:pPr>
        <w:pStyle w:val="ListParagraph"/>
        <w:numPr>
          <w:ilvl w:val="0"/>
          <w:numId w:val="8"/>
        </w:numPr>
        <w:rPr>
          <w:rFonts w:ascii="Times New Roman" w:hAnsi="Times New Roman"/>
          <w:lang w:val="en-150"/>
        </w:rPr>
      </w:pPr>
      <w:r>
        <w:rPr>
          <w:rFonts w:ascii="Times New Roman" w:hAnsi="Times New Roman"/>
          <w:lang w:val="en-150"/>
        </w:rPr>
        <w:t xml:space="preserve">System should support up 1000 concurrent users. </w:t>
      </w:r>
    </w:p>
    <w:p w:rsidR="00362544" w:rsidRDefault="00362544" w:rsidP="00362544">
      <w:pPr>
        <w:rPr>
          <w:rFonts w:ascii="Times New Roman" w:hAnsi="Times New Roman"/>
          <w:lang w:val="en-150"/>
        </w:rPr>
      </w:pPr>
      <w:bookmarkStart w:id="33" w:name="_Toc205737469"/>
      <w:r w:rsidRPr="00362544">
        <w:rPr>
          <w:rStyle w:val="Heading2Char"/>
          <w:lang w:val="en-150"/>
        </w:rPr>
        <w:t>System Architecture</w:t>
      </w:r>
      <w:bookmarkEnd w:id="33"/>
      <w:r w:rsidRPr="00362544">
        <w:rPr>
          <w:lang w:val="en-150"/>
        </w:rPr>
        <w:t xml:space="preserve"> </w:t>
      </w:r>
    </w:p>
    <w:p w:rsidR="00362544" w:rsidRDefault="00362544" w:rsidP="00362544">
      <w:pPr>
        <w:rPr>
          <w:rFonts w:ascii="Times New Roman" w:hAnsi="Times New Roman"/>
          <w:lang w:val="en-150"/>
        </w:rPr>
      </w:pPr>
      <w:bookmarkStart w:id="34" w:name="_Toc205737470"/>
      <w:r w:rsidRPr="00362544">
        <w:rPr>
          <w:rStyle w:val="Heading3Char"/>
        </w:rPr>
        <w:t>Components Diagram</w:t>
      </w:r>
      <w:bookmarkEnd w:id="34"/>
      <w:r>
        <w:rPr>
          <w:rFonts w:ascii="Times New Roman" w:hAnsi="Times New Roman"/>
          <w:lang w:val="en-150"/>
        </w:rPr>
        <w:t xml:space="preserve"> </w:t>
      </w:r>
    </w:p>
    <w:p w:rsidR="00362544" w:rsidRDefault="00362544" w:rsidP="00F96D23">
      <w:pPr>
        <w:pStyle w:val="ListParagraph"/>
        <w:numPr>
          <w:ilvl w:val="0"/>
          <w:numId w:val="29"/>
        </w:numPr>
        <w:rPr>
          <w:rFonts w:ascii="Times New Roman" w:hAnsi="Times New Roman"/>
          <w:lang w:val="en-150"/>
        </w:rPr>
      </w:pPr>
      <w:r>
        <w:rPr>
          <w:rFonts w:ascii="Times New Roman" w:hAnsi="Times New Roman"/>
          <w:lang w:val="en-150"/>
        </w:rPr>
        <w:t xml:space="preserve">User management </w:t>
      </w:r>
    </w:p>
    <w:p w:rsidR="00362544" w:rsidRDefault="00362544" w:rsidP="00F96D23">
      <w:pPr>
        <w:pStyle w:val="ListParagraph"/>
        <w:numPr>
          <w:ilvl w:val="0"/>
          <w:numId w:val="29"/>
        </w:numPr>
        <w:rPr>
          <w:rFonts w:ascii="Times New Roman" w:hAnsi="Times New Roman"/>
          <w:lang w:val="en-150"/>
        </w:rPr>
      </w:pPr>
      <w:r>
        <w:rPr>
          <w:rFonts w:ascii="Times New Roman" w:hAnsi="Times New Roman"/>
          <w:lang w:val="en-150"/>
        </w:rPr>
        <w:t>Auction Engine</w:t>
      </w:r>
    </w:p>
    <w:p w:rsidR="00362544" w:rsidRDefault="00362544" w:rsidP="00F96D23">
      <w:pPr>
        <w:pStyle w:val="ListParagraph"/>
        <w:numPr>
          <w:ilvl w:val="0"/>
          <w:numId w:val="29"/>
        </w:numPr>
        <w:rPr>
          <w:rFonts w:ascii="Times New Roman" w:hAnsi="Times New Roman"/>
          <w:lang w:val="en-150"/>
        </w:rPr>
      </w:pPr>
      <w:r>
        <w:rPr>
          <w:rFonts w:ascii="Times New Roman" w:hAnsi="Times New Roman"/>
          <w:lang w:val="en-150"/>
        </w:rPr>
        <w:t xml:space="preserve">Item catalog </w:t>
      </w:r>
    </w:p>
    <w:p w:rsidR="00362544" w:rsidRDefault="00362544" w:rsidP="00F96D23">
      <w:pPr>
        <w:pStyle w:val="ListParagraph"/>
        <w:numPr>
          <w:ilvl w:val="0"/>
          <w:numId w:val="29"/>
        </w:numPr>
        <w:rPr>
          <w:rFonts w:ascii="Times New Roman" w:hAnsi="Times New Roman"/>
          <w:lang w:val="en-150"/>
        </w:rPr>
      </w:pPr>
      <w:r>
        <w:rPr>
          <w:rFonts w:ascii="Times New Roman" w:hAnsi="Times New Roman"/>
          <w:lang w:val="en-150"/>
        </w:rPr>
        <w:t xml:space="preserve">Notification Service </w:t>
      </w:r>
    </w:p>
    <w:p w:rsidR="00362544" w:rsidRDefault="00362544" w:rsidP="00F96D23">
      <w:pPr>
        <w:pStyle w:val="ListParagraph"/>
        <w:numPr>
          <w:ilvl w:val="0"/>
          <w:numId w:val="29"/>
        </w:numPr>
        <w:rPr>
          <w:rFonts w:ascii="Times New Roman" w:hAnsi="Times New Roman"/>
          <w:lang w:val="en-150"/>
        </w:rPr>
      </w:pPr>
      <w:r>
        <w:rPr>
          <w:rFonts w:ascii="Times New Roman" w:hAnsi="Times New Roman"/>
          <w:lang w:val="en-150"/>
        </w:rPr>
        <w:t>Reporting Module</w:t>
      </w:r>
    </w:p>
    <w:p w:rsidR="002918FC" w:rsidRDefault="002918FC" w:rsidP="00F96D23">
      <w:pPr>
        <w:pStyle w:val="Heading1"/>
        <w:numPr>
          <w:ilvl w:val="0"/>
          <w:numId w:val="29"/>
        </w:numPr>
        <w:jc w:val="both"/>
      </w:pPr>
      <w:bookmarkStart w:id="35" w:name="_Toc205737471"/>
      <w:r>
        <w:lastRenderedPageBreak/>
        <w:t>UML Diagrams</w:t>
      </w:r>
      <w:bookmarkEnd w:id="35"/>
    </w:p>
    <w:p w:rsidR="002918FC" w:rsidRPr="00065626" w:rsidRDefault="002918FC" w:rsidP="00F96D23">
      <w:pPr>
        <w:pStyle w:val="Heading2"/>
        <w:numPr>
          <w:ilvl w:val="0"/>
          <w:numId w:val="30"/>
        </w:numPr>
        <w:jc w:val="both"/>
      </w:pPr>
      <w:r>
        <w:rPr>
          <w:rFonts w:ascii="Times New Roman" w:hAnsi="Times New Roman"/>
          <w:lang w:val="en-150"/>
        </w:rPr>
        <w:t xml:space="preserve"> </w:t>
      </w:r>
      <w:bookmarkStart w:id="36" w:name="_Toc205737472"/>
      <w:r>
        <w:t>Use Case Diagram</w:t>
      </w:r>
      <w:bookmarkEnd w:id="36"/>
    </w:p>
    <w:p w:rsidR="002918FC" w:rsidRDefault="002918FC" w:rsidP="002918FC">
      <w:pPr>
        <w:keepNext/>
      </w:pPr>
      <w:r>
        <w:rPr>
          <w:noProof/>
          <w:lang w:val="en-IN" w:eastAsia="en-IN"/>
        </w:rPr>
        <w:drawing>
          <wp:inline distT="0" distB="0" distL="0" distR="0" wp14:anchorId="1109A428" wp14:editId="39EB4602">
            <wp:extent cx="5486400" cy="6359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drawio.png"/>
                    <pic:cNvPicPr/>
                  </pic:nvPicPr>
                  <pic:blipFill>
                    <a:blip r:embed="rId9">
                      <a:extLst>
                        <a:ext uri="{28A0092B-C50C-407E-A947-70E740481C1C}">
                          <a14:useLocalDpi xmlns:a14="http://schemas.microsoft.com/office/drawing/2010/main" val="0"/>
                        </a:ext>
                      </a:extLst>
                    </a:blip>
                    <a:stretch>
                      <a:fillRect/>
                    </a:stretch>
                  </pic:blipFill>
                  <pic:spPr>
                    <a:xfrm>
                      <a:off x="0" y="0"/>
                      <a:ext cx="5486400" cy="6359525"/>
                    </a:xfrm>
                    <a:prstGeom prst="rect">
                      <a:avLst/>
                    </a:prstGeom>
                  </pic:spPr>
                </pic:pic>
              </a:graphicData>
            </a:graphic>
          </wp:inline>
        </w:drawing>
      </w:r>
    </w:p>
    <w:p w:rsidR="002918FC" w:rsidRDefault="002918FC" w:rsidP="002918FC">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p w:rsidR="002918FC" w:rsidRDefault="002918FC" w:rsidP="002918FC">
      <w:pPr>
        <w:keepNext/>
      </w:pPr>
      <w:r>
        <w:rPr>
          <w:noProof/>
          <w:lang w:val="en-IN" w:eastAsia="en-IN"/>
        </w:rPr>
        <w:lastRenderedPageBreak/>
        <w:drawing>
          <wp:inline distT="0" distB="0" distL="0" distR="0" wp14:anchorId="11E98C67" wp14:editId="47BBFE72">
            <wp:extent cx="5486400" cy="4468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drawio.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468495"/>
                    </a:xfrm>
                    <a:prstGeom prst="rect">
                      <a:avLst/>
                    </a:prstGeom>
                  </pic:spPr>
                </pic:pic>
              </a:graphicData>
            </a:graphic>
          </wp:inline>
        </w:drawing>
      </w:r>
    </w:p>
    <w:p w:rsidR="002918FC" w:rsidRDefault="002918FC" w:rsidP="002918FC">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p>
    <w:p w:rsidR="002918FC" w:rsidRDefault="002918FC" w:rsidP="002918FC">
      <w:pPr>
        <w:rPr>
          <w:b/>
          <w:bCs/>
        </w:rPr>
      </w:pPr>
      <w:r w:rsidRPr="003F707D">
        <w:t>The system's functionality is described in the Use Case Diagram from the viewpoint of its users. Actors like buyers, sellers, and administrators are included, as are their interactions with system functions including product listings, bidding, registration, login, and auction monitoring. This graphic makes user roles and responsibilities clear and aids in visualizing the system's external behavior.</w:t>
      </w:r>
    </w:p>
    <w:p w:rsidR="002918FC" w:rsidRDefault="002918FC" w:rsidP="002918FC">
      <w:pPr>
        <w:pStyle w:val="Heading2"/>
        <w:ind w:left="1110"/>
        <w:jc w:val="both"/>
      </w:pPr>
      <w:bookmarkStart w:id="37" w:name="_Toc205737473"/>
      <w:r>
        <w:rPr>
          <w:rFonts w:ascii="Times New Roman" w:hAnsi="Times New Roman"/>
          <w:lang w:val="en-150"/>
        </w:rPr>
        <w:t xml:space="preserve">2. </w:t>
      </w:r>
      <w:r>
        <w:t>Object Diagram</w:t>
      </w:r>
      <w:bookmarkEnd w:id="37"/>
    </w:p>
    <w:p w:rsidR="002918FC" w:rsidRDefault="002918FC" w:rsidP="002918FC">
      <w:r>
        <w:t xml:space="preserve">It shows a snapshot of instance (object) and their relationship at a specific moment in time. It is similar to a class diagram but focuses on real objects and their values, not just structure. </w:t>
      </w:r>
    </w:p>
    <w:p w:rsidR="002918FC" w:rsidRDefault="002918FC" w:rsidP="002918FC">
      <w:pPr>
        <w:rPr>
          <w:b/>
          <w:u w:val="single"/>
        </w:rPr>
      </w:pPr>
      <w:r>
        <w:rPr>
          <w:b/>
          <w:u w:val="single"/>
        </w:rPr>
        <w:t xml:space="preserve">It is useful for </w:t>
      </w:r>
    </w:p>
    <w:p w:rsidR="002918FC" w:rsidRDefault="002918FC" w:rsidP="00F96D23">
      <w:pPr>
        <w:pStyle w:val="ListParagraph"/>
        <w:numPr>
          <w:ilvl w:val="0"/>
          <w:numId w:val="10"/>
        </w:numPr>
      </w:pPr>
      <w:r>
        <w:t xml:space="preserve">Debugging </w:t>
      </w:r>
    </w:p>
    <w:p w:rsidR="002918FC" w:rsidRDefault="002918FC" w:rsidP="00F96D23">
      <w:pPr>
        <w:pStyle w:val="ListParagraph"/>
        <w:numPr>
          <w:ilvl w:val="0"/>
          <w:numId w:val="10"/>
        </w:numPr>
      </w:pPr>
      <w:r>
        <w:t>Understanding system state at the time</w:t>
      </w:r>
    </w:p>
    <w:p w:rsidR="002918FC" w:rsidRDefault="002918FC" w:rsidP="00F96D23">
      <w:pPr>
        <w:pStyle w:val="ListParagraph"/>
        <w:numPr>
          <w:ilvl w:val="0"/>
          <w:numId w:val="10"/>
        </w:numPr>
      </w:pPr>
      <w:r>
        <w:t>Slowing test case scenarios</w:t>
      </w:r>
    </w:p>
    <w:p w:rsidR="002918FC" w:rsidRDefault="002918FC" w:rsidP="002918FC">
      <w:pPr>
        <w:rPr>
          <w:b/>
          <w:u w:val="single"/>
        </w:rPr>
      </w:pPr>
      <w:r>
        <w:rPr>
          <w:b/>
          <w:u w:val="single"/>
        </w:rPr>
        <w:t>Scenario Snapshot</w:t>
      </w:r>
    </w:p>
    <w:p w:rsidR="002918FC" w:rsidRDefault="002918FC" w:rsidP="002918FC">
      <w:r>
        <w:t xml:space="preserve">Imagine this moment in the system. </w:t>
      </w:r>
    </w:p>
    <w:p w:rsidR="002918FC" w:rsidRDefault="002918FC" w:rsidP="00F96D23">
      <w:pPr>
        <w:pStyle w:val="ListParagraph"/>
        <w:numPr>
          <w:ilvl w:val="0"/>
          <w:numId w:val="11"/>
        </w:numPr>
      </w:pPr>
      <w:r>
        <w:lastRenderedPageBreak/>
        <w:t>“A user named “WESI” is bidding on “</w:t>
      </w:r>
      <w:proofErr w:type="spellStart"/>
      <w:r>
        <w:t>Iphone</w:t>
      </w:r>
      <w:proofErr w:type="spellEnd"/>
      <w:r>
        <w:t xml:space="preserve"> 14 Pro</w:t>
      </w:r>
      <w:proofErr w:type="gramStart"/>
      <w:r>
        <w:t>” ”</w:t>
      </w:r>
      <w:proofErr w:type="gramEnd"/>
    </w:p>
    <w:p w:rsidR="002918FC" w:rsidRDefault="002918FC" w:rsidP="00F96D23">
      <w:pPr>
        <w:pStyle w:val="ListParagraph"/>
        <w:numPr>
          <w:ilvl w:val="0"/>
          <w:numId w:val="11"/>
        </w:numPr>
      </w:pPr>
      <w:r>
        <w:t xml:space="preserve">“The current </w:t>
      </w:r>
      <w:proofErr w:type="spellStart"/>
      <w:r>
        <w:t>hightest</w:t>
      </w:r>
      <w:proofErr w:type="spellEnd"/>
      <w:r>
        <w:t xml:space="preserve"> bid is “$750””</w:t>
      </w:r>
    </w:p>
    <w:p w:rsidR="002918FC" w:rsidRDefault="002918FC" w:rsidP="00F96D23">
      <w:pPr>
        <w:pStyle w:val="ListParagraph"/>
        <w:numPr>
          <w:ilvl w:val="0"/>
          <w:numId w:val="11"/>
        </w:numPr>
      </w:pPr>
      <w:r>
        <w:t>“Admin “Bob” is managing items”</w:t>
      </w:r>
    </w:p>
    <w:p w:rsidR="002918FC" w:rsidRDefault="002918FC" w:rsidP="002918FC">
      <w:pPr>
        <w:rPr>
          <w:b/>
          <w:u w:val="single"/>
        </w:rPr>
      </w:pPr>
      <w:r>
        <w:rPr>
          <w:b/>
          <w:u w:val="single"/>
        </w:rPr>
        <w:t xml:space="preserve">Objects and Attributes </w:t>
      </w:r>
    </w:p>
    <w:p w:rsidR="002918FC" w:rsidRPr="008019C9" w:rsidRDefault="002918FC" w:rsidP="00F96D23">
      <w:pPr>
        <w:pStyle w:val="ListParagraph"/>
        <w:numPr>
          <w:ilvl w:val="0"/>
          <w:numId w:val="12"/>
        </w:numPr>
      </w:pPr>
      <w:r>
        <w:rPr>
          <w:b/>
          <w:u w:val="single"/>
        </w:rPr>
        <w:t>User</w:t>
      </w:r>
    </w:p>
    <w:p w:rsidR="002918FC" w:rsidRDefault="002918FC" w:rsidP="00F96D23">
      <w:pPr>
        <w:pStyle w:val="ListParagraph"/>
        <w:numPr>
          <w:ilvl w:val="1"/>
          <w:numId w:val="12"/>
        </w:numPr>
      </w:pPr>
      <w:r>
        <w:t>Username = “WESI”</w:t>
      </w:r>
    </w:p>
    <w:p w:rsidR="002918FC" w:rsidRDefault="002918FC" w:rsidP="00F96D23">
      <w:pPr>
        <w:pStyle w:val="ListParagraph"/>
        <w:numPr>
          <w:ilvl w:val="1"/>
          <w:numId w:val="12"/>
        </w:numPr>
      </w:pPr>
      <w:r>
        <w:t xml:space="preserve">Email = </w:t>
      </w:r>
      <w:hyperlink r:id="rId11" w:history="1">
        <w:r w:rsidRPr="00992F33">
          <w:rPr>
            <w:rStyle w:val="Hyperlink"/>
          </w:rPr>
          <w:t>wezimosiuoa@gmail.com</w:t>
        </w:r>
      </w:hyperlink>
    </w:p>
    <w:p w:rsidR="002918FC" w:rsidRPr="008019C9" w:rsidRDefault="002918FC" w:rsidP="00F96D23">
      <w:pPr>
        <w:pStyle w:val="ListParagraph"/>
        <w:numPr>
          <w:ilvl w:val="0"/>
          <w:numId w:val="12"/>
        </w:numPr>
      </w:pPr>
      <w:r>
        <w:rPr>
          <w:b/>
          <w:u w:val="single"/>
        </w:rPr>
        <w:t>Admin</w:t>
      </w:r>
    </w:p>
    <w:p w:rsidR="002918FC" w:rsidRDefault="002918FC" w:rsidP="00F96D23">
      <w:pPr>
        <w:pStyle w:val="ListParagraph"/>
        <w:numPr>
          <w:ilvl w:val="1"/>
          <w:numId w:val="12"/>
        </w:numPr>
      </w:pPr>
      <w:r>
        <w:t>Username = “TEBA”</w:t>
      </w:r>
    </w:p>
    <w:p w:rsidR="002918FC" w:rsidRDefault="002918FC" w:rsidP="00F96D23">
      <w:pPr>
        <w:pStyle w:val="ListParagraph"/>
        <w:numPr>
          <w:ilvl w:val="1"/>
          <w:numId w:val="12"/>
        </w:numPr>
      </w:pPr>
      <w:r>
        <w:t>Role = “Admin”</w:t>
      </w:r>
    </w:p>
    <w:p w:rsidR="002918FC" w:rsidRPr="00116263" w:rsidRDefault="002918FC" w:rsidP="00F96D23">
      <w:pPr>
        <w:pStyle w:val="ListParagraph"/>
        <w:numPr>
          <w:ilvl w:val="0"/>
          <w:numId w:val="12"/>
        </w:numPr>
      </w:pPr>
      <w:r>
        <w:rPr>
          <w:b/>
          <w:u w:val="single"/>
        </w:rPr>
        <w:t xml:space="preserve">Item </w:t>
      </w:r>
    </w:p>
    <w:p w:rsidR="002918FC" w:rsidRDefault="002918FC" w:rsidP="00F96D23">
      <w:pPr>
        <w:pStyle w:val="ListParagraph"/>
        <w:numPr>
          <w:ilvl w:val="1"/>
          <w:numId w:val="12"/>
        </w:numPr>
      </w:pPr>
      <w:r>
        <w:t>Title = “</w:t>
      </w:r>
      <w:proofErr w:type="spellStart"/>
      <w:r>
        <w:t>Iphone</w:t>
      </w:r>
      <w:proofErr w:type="spellEnd"/>
      <w:r>
        <w:t xml:space="preserve"> 14 Pro”</w:t>
      </w:r>
    </w:p>
    <w:p w:rsidR="002918FC" w:rsidRDefault="002918FC" w:rsidP="00F96D23">
      <w:pPr>
        <w:pStyle w:val="ListParagraph"/>
        <w:numPr>
          <w:ilvl w:val="1"/>
          <w:numId w:val="12"/>
        </w:numPr>
      </w:pPr>
      <w:r>
        <w:t>Starting Price = “$500”</w:t>
      </w:r>
    </w:p>
    <w:p w:rsidR="002918FC" w:rsidRDefault="002918FC" w:rsidP="00F96D23">
      <w:pPr>
        <w:pStyle w:val="ListParagraph"/>
        <w:numPr>
          <w:ilvl w:val="1"/>
          <w:numId w:val="12"/>
        </w:numPr>
      </w:pPr>
      <w:r>
        <w:t>Status = “Active”</w:t>
      </w:r>
    </w:p>
    <w:p w:rsidR="002918FC" w:rsidRPr="000E4E93" w:rsidRDefault="002918FC" w:rsidP="00F96D23">
      <w:pPr>
        <w:pStyle w:val="ListParagraph"/>
        <w:numPr>
          <w:ilvl w:val="0"/>
          <w:numId w:val="12"/>
        </w:numPr>
      </w:pPr>
      <w:r>
        <w:rPr>
          <w:b/>
          <w:u w:val="single"/>
        </w:rPr>
        <w:t xml:space="preserve">Bid </w:t>
      </w:r>
    </w:p>
    <w:p w:rsidR="002918FC" w:rsidRDefault="002918FC" w:rsidP="00F96D23">
      <w:pPr>
        <w:pStyle w:val="ListParagraph"/>
        <w:numPr>
          <w:ilvl w:val="1"/>
          <w:numId w:val="12"/>
        </w:numPr>
      </w:pPr>
      <w:r>
        <w:t>Amount = “$750”</w:t>
      </w:r>
    </w:p>
    <w:p w:rsidR="002918FC" w:rsidRDefault="002918FC" w:rsidP="00F96D23">
      <w:pPr>
        <w:pStyle w:val="ListParagraph"/>
        <w:numPr>
          <w:ilvl w:val="1"/>
          <w:numId w:val="12"/>
        </w:numPr>
      </w:pPr>
      <w:r>
        <w:t>Bidder = “WESI”</w:t>
      </w:r>
    </w:p>
    <w:p w:rsidR="002918FC" w:rsidRPr="008019C9" w:rsidRDefault="002918FC" w:rsidP="00F96D23">
      <w:pPr>
        <w:pStyle w:val="ListParagraph"/>
        <w:numPr>
          <w:ilvl w:val="1"/>
          <w:numId w:val="12"/>
        </w:numPr>
      </w:pPr>
      <w:r>
        <w:t>Item = “</w:t>
      </w:r>
      <w:proofErr w:type="spellStart"/>
      <w:r>
        <w:t>Iphone</w:t>
      </w:r>
      <w:proofErr w:type="spellEnd"/>
      <w:r>
        <w:t xml:space="preserve"> 14 Pro”</w:t>
      </w:r>
    </w:p>
    <w:p w:rsidR="002918FC" w:rsidRDefault="002918FC" w:rsidP="002918FC">
      <w:r w:rsidRPr="00A53AC7">
        <w:t>Instances of the classes specified in the Class Diagram at a specific moment are depicted in the Object Diagram. It illustrates the relationship between items such as a particular buyer, an item up for auction, and the bids that go with it. This makes it easier to see how the system's parts are doing in real time within a particular situation, like an ongoing auction.</w:t>
      </w:r>
    </w:p>
    <w:p w:rsidR="002918FC" w:rsidRDefault="002918FC" w:rsidP="002918FC">
      <w:pPr>
        <w:keepNext/>
      </w:pPr>
      <w:r>
        <w:rPr>
          <w:noProof/>
          <w:lang w:val="en-IN" w:eastAsia="en-IN"/>
        </w:rPr>
        <w:drawing>
          <wp:inline distT="0" distB="0" distL="0" distR="0" wp14:anchorId="121D29A4" wp14:editId="03D34456">
            <wp:extent cx="5486400" cy="3256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drawio.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56915"/>
                    </a:xfrm>
                    <a:prstGeom prst="rect">
                      <a:avLst/>
                    </a:prstGeom>
                  </pic:spPr>
                </pic:pic>
              </a:graphicData>
            </a:graphic>
          </wp:inline>
        </w:drawing>
      </w:r>
    </w:p>
    <w:p w:rsidR="002918FC" w:rsidRDefault="002918FC" w:rsidP="002918FC">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p>
    <w:p w:rsidR="002918FC" w:rsidRPr="00065626" w:rsidRDefault="002918FC" w:rsidP="002918FC"/>
    <w:p w:rsidR="002918FC" w:rsidRDefault="002918FC" w:rsidP="002918FC">
      <w:pPr>
        <w:pStyle w:val="Heading2"/>
        <w:ind w:left="750"/>
        <w:jc w:val="both"/>
      </w:pPr>
      <w:bookmarkStart w:id="38" w:name="_Toc205737474"/>
      <w:r>
        <w:rPr>
          <w:rFonts w:ascii="Times New Roman" w:hAnsi="Times New Roman"/>
          <w:lang w:val="en-150"/>
        </w:rPr>
        <w:t xml:space="preserve">3. </w:t>
      </w:r>
      <w:r>
        <w:t>Class Diagram</w:t>
      </w:r>
      <w:bookmarkEnd w:id="38"/>
    </w:p>
    <w:p w:rsidR="002918FC" w:rsidRDefault="002918FC" w:rsidP="002918FC">
      <w:r w:rsidRPr="003567EC">
        <w:t>The Online Bidding System's static structure, comprising its classes (User, Product, Bid, Auction, and Admin), is defined by the Class Diagram. In addition to highlighting each class's methods and characteristics, it displays relationships such as inheritance between an administrator and a user, linkages between users and bids, and the aggregation of bids in an auction. This acts as an implementation guide.</w:t>
      </w:r>
    </w:p>
    <w:p w:rsidR="002918FC" w:rsidRDefault="002918FC" w:rsidP="002918FC">
      <w:pPr>
        <w:keepNext/>
      </w:pPr>
      <w:r>
        <w:rPr>
          <w:noProof/>
          <w:lang w:val="en-IN" w:eastAsia="en-IN"/>
        </w:rPr>
        <w:drawing>
          <wp:inline distT="0" distB="0" distL="0" distR="0" wp14:anchorId="5AF13CDB" wp14:editId="73B87E70">
            <wp:extent cx="5486400" cy="6095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6095365"/>
                    </a:xfrm>
                    <a:prstGeom prst="rect">
                      <a:avLst/>
                    </a:prstGeom>
                  </pic:spPr>
                </pic:pic>
              </a:graphicData>
            </a:graphic>
          </wp:inline>
        </w:drawing>
      </w:r>
    </w:p>
    <w:p w:rsidR="002918FC" w:rsidRDefault="002918FC" w:rsidP="002918FC">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p>
    <w:p w:rsidR="002918FC" w:rsidRDefault="002918FC" w:rsidP="002918FC">
      <w:pPr>
        <w:rPr>
          <w:b/>
          <w:bCs/>
        </w:rPr>
      </w:pPr>
    </w:p>
    <w:p w:rsidR="002918FC" w:rsidRDefault="002918FC" w:rsidP="002918FC">
      <w:pPr>
        <w:rPr>
          <w:b/>
          <w:bCs/>
        </w:rPr>
      </w:pPr>
    </w:p>
    <w:p w:rsidR="002918FC" w:rsidRDefault="002918FC" w:rsidP="00F96D23">
      <w:pPr>
        <w:pStyle w:val="Heading2"/>
        <w:numPr>
          <w:ilvl w:val="1"/>
          <w:numId w:val="9"/>
        </w:numPr>
        <w:jc w:val="both"/>
      </w:pPr>
      <w:bookmarkStart w:id="39" w:name="_Toc205737475"/>
      <w:r>
        <w:t>Sequence Diagram</w:t>
      </w:r>
      <w:bookmarkEnd w:id="39"/>
    </w:p>
    <w:p w:rsidR="002918FC" w:rsidRPr="00065626" w:rsidRDefault="002918FC" w:rsidP="002918FC">
      <w:pPr>
        <w:pStyle w:val="ListParagraph"/>
        <w:ind w:left="750"/>
      </w:pPr>
    </w:p>
    <w:p w:rsidR="002918FC" w:rsidRDefault="002918FC" w:rsidP="002918FC">
      <w:pPr>
        <w:keepNext/>
      </w:pPr>
      <w:r>
        <w:rPr>
          <w:noProof/>
          <w:lang w:val="en-IN" w:eastAsia="en-IN"/>
        </w:rPr>
        <w:drawing>
          <wp:inline distT="0" distB="0" distL="0" distR="0" wp14:anchorId="07D78993" wp14:editId="72C57BAE">
            <wp:extent cx="5486400" cy="4283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rawio.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283710"/>
                    </a:xfrm>
                    <a:prstGeom prst="rect">
                      <a:avLst/>
                    </a:prstGeom>
                  </pic:spPr>
                </pic:pic>
              </a:graphicData>
            </a:graphic>
          </wp:inline>
        </w:drawing>
      </w:r>
    </w:p>
    <w:p w:rsidR="002918FC" w:rsidRDefault="002918FC" w:rsidP="002918FC">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p>
    <w:p w:rsidR="002918FC" w:rsidRDefault="002918FC" w:rsidP="002918FC">
      <w:r w:rsidRPr="0033491C">
        <w:t>By simulating the interactions between items in a temporal sequence, the sequence diagram shows the system's dynamic behavior. It illustrates, for instance, how a buyer submits a bid: the buyer sends messages to the auction, which updates the bid and notifies the buyer. This is helpful for comprehending how data and control move during operations.</w:t>
      </w:r>
    </w:p>
    <w:p w:rsidR="002918FC" w:rsidRDefault="002918FC" w:rsidP="002918FC"/>
    <w:p w:rsidR="002918FC" w:rsidRDefault="002918FC" w:rsidP="002918FC"/>
    <w:p w:rsidR="002918FC" w:rsidRDefault="002918FC" w:rsidP="002918FC">
      <w:pPr>
        <w:rPr>
          <w:b/>
          <w:bCs/>
        </w:rPr>
      </w:pPr>
    </w:p>
    <w:p w:rsidR="002918FC" w:rsidRDefault="002918FC" w:rsidP="002918FC">
      <w:pPr>
        <w:rPr>
          <w:b/>
          <w:bCs/>
        </w:rPr>
      </w:pPr>
    </w:p>
    <w:p w:rsidR="002918FC" w:rsidRDefault="002918FC" w:rsidP="002918FC">
      <w:pPr>
        <w:pStyle w:val="Heading2"/>
        <w:ind w:left="750"/>
        <w:jc w:val="both"/>
      </w:pPr>
      <w:bookmarkStart w:id="40" w:name="_Toc205737476"/>
      <w:r>
        <w:rPr>
          <w:rFonts w:ascii="Times New Roman" w:hAnsi="Times New Roman"/>
          <w:lang w:val="en-150"/>
        </w:rPr>
        <w:lastRenderedPageBreak/>
        <w:t xml:space="preserve">4. </w:t>
      </w:r>
      <w:r>
        <w:t>Collaboration Diagram</w:t>
      </w:r>
      <w:bookmarkEnd w:id="40"/>
    </w:p>
    <w:p w:rsidR="002918FC" w:rsidRPr="00065626" w:rsidRDefault="002918FC" w:rsidP="002918FC">
      <w:pPr>
        <w:pStyle w:val="ListParagraph"/>
        <w:ind w:left="750"/>
      </w:pPr>
    </w:p>
    <w:p w:rsidR="002918FC" w:rsidRDefault="002918FC" w:rsidP="002918FC">
      <w:pPr>
        <w:keepNext/>
      </w:pPr>
      <w:r w:rsidRPr="00D76992">
        <w:rPr>
          <w:noProof/>
          <w:lang w:val="en-IN" w:eastAsia="en-IN"/>
        </w:rPr>
        <w:drawing>
          <wp:inline distT="0" distB="0" distL="0" distR="0" wp14:anchorId="1D26B3A8" wp14:editId="70C6E7CE">
            <wp:extent cx="5486400" cy="3716912"/>
            <wp:effectExtent l="0" t="0" r="0" b="0"/>
            <wp:docPr id="6" name="Picture 6" descr="C:\Users\DELL\Documents\ANDHRA UNIVERSITY\SEMESTER 2\OOBS\OBS\collaboratio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ANDHRA UNIVERSITY\SEMESTER 2\OOBS\OBS\collaboration.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16912"/>
                    </a:xfrm>
                    <a:prstGeom prst="rect">
                      <a:avLst/>
                    </a:prstGeom>
                    <a:noFill/>
                    <a:ln>
                      <a:noFill/>
                    </a:ln>
                  </pic:spPr>
                </pic:pic>
              </a:graphicData>
            </a:graphic>
          </wp:inline>
        </w:drawing>
      </w:r>
    </w:p>
    <w:p w:rsidR="002918FC" w:rsidRDefault="002918FC" w:rsidP="002918FC">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p>
    <w:p w:rsidR="002918FC" w:rsidRDefault="002918FC" w:rsidP="002918FC">
      <w:pPr>
        <w:rPr>
          <w:rFonts w:ascii="Times New Roman" w:eastAsia="Times New Roman" w:hAnsi="Times New Roman" w:cs="Times New Roman"/>
          <w:sz w:val="24"/>
          <w:szCs w:val="24"/>
          <w:lang w:val="en-IN" w:eastAsia="en-IN"/>
        </w:rPr>
      </w:pPr>
      <w:r w:rsidRPr="0033491C">
        <w:rPr>
          <w:rFonts w:ascii="Times New Roman" w:eastAsia="Times New Roman" w:hAnsi="Times New Roman" w:cs="Times New Roman"/>
          <w:sz w:val="24"/>
          <w:szCs w:val="24"/>
          <w:lang w:val="en-IN" w:eastAsia="en-IN"/>
        </w:rPr>
        <w:t>Although it is optional, the Collaboration Diagram shows how various items cooperate to complete a task. It is less concerned with time sequence and more with object relationships. It illustrates how the Buyer, Auction, Product, and System objects interact and communicate to process a bid in the bidding scenario.</w:t>
      </w:r>
    </w:p>
    <w:p w:rsidR="002918FC" w:rsidRDefault="002918FC" w:rsidP="002918FC">
      <w:pPr>
        <w:rPr>
          <w:rFonts w:ascii="Times New Roman" w:eastAsia="Times New Roman" w:hAnsi="Times New Roman" w:cs="Times New Roman"/>
          <w:sz w:val="24"/>
          <w:szCs w:val="24"/>
          <w:lang w:val="en-IN" w:eastAsia="en-IN"/>
        </w:rPr>
      </w:pPr>
    </w:p>
    <w:p w:rsidR="002918FC" w:rsidRDefault="002918FC" w:rsidP="002918FC">
      <w:pPr>
        <w:rPr>
          <w:rFonts w:ascii="Times New Roman" w:eastAsia="Times New Roman" w:hAnsi="Times New Roman" w:cs="Times New Roman"/>
          <w:sz w:val="24"/>
          <w:szCs w:val="24"/>
          <w:lang w:val="en-IN" w:eastAsia="en-IN"/>
        </w:rPr>
      </w:pPr>
    </w:p>
    <w:p w:rsidR="002918FC" w:rsidRDefault="002918FC" w:rsidP="002918FC">
      <w:pPr>
        <w:rPr>
          <w:rFonts w:ascii="Times New Roman" w:eastAsia="Times New Roman" w:hAnsi="Times New Roman" w:cs="Times New Roman"/>
          <w:sz w:val="24"/>
          <w:szCs w:val="24"/>
          <w:lang w:val="en-IN" w:eastAsia="en-IN"/>
        </w:rPr>
      </w:pPr>
    </w:p>
    <w:p w:rsidR="002918FC" w:rsidRDefault="002918FC" w:rsidP="002918FC">
      <w:pPr>
        <w:rPr>
          <w:rFonts w:ascii="Times New Roman" w:eastAsia="Times New Roman" w:hAnsi="Times New Roman" w:cs="Times New Roman"/>
          <w:sz w:val="24"/>
          <w:szCs w:val="24"/>
          <w:lang w:val="en-IN" w:eastAsia="en-IN"/>
        </w:rPr>
      </w:pPr>
    </w:p>
    <w:p w:rsidR="002918FC" w:rsidRDefault="002918FC" w:rsidP="002918FC">
      <w:pPr>
        <w:rPr>
          <w:rFonts w:ascii="Times New Roman" w:eastAsia="Times New Roman" w:hAnsi="Times New Roman" w:cs="Times New Roman"/>
          <w:sz w:val="24"/>
          <w:szCs w:val="24"/>
          <w:lang w:val="en-IN" w:eastAsia="en-IN"/>
        </w:rPr>
      </w:pPr>
    </w:p>
    <w:p w:rsidR="002918FC" w:rsidRDefault="002918FC" w:rsidP="002918FC">
      <w:pPr>
        <w:rPr>
          <w:rFonts w:ascii="Times New Roman" w:eastAsia="Times New Roman" w:hAnsi="Times New Roman" w:cs="Times New Roman"/>
          <w:sz w:val="24"/>
          <w:szCs w:val="24"/>
          <w:lang w:val="en-IN" w:eastAsia="en-IN"/>
        </w:rPr>
      </w:pPr>
    </w:p>
    <w:p w:rsidR="002918FC" w:rsidRPr="0033491C" w:rsidRDefault="002918FC" w:rsidP="002918FC">
      <w:pPr>
        <w:rPr>
          <w:rFonts w:ascii="Times New Roman" w:eastAsia="Times New Roman" w:hAnsi="Times New Roman" w:cs="Times New Roman"/>
          <w:sz w:val="24"/>
          <w:szCs w:val="24"/>
          <w:lang w:val="en-IN" w:eastAsia="en-IN"/>
        </w:rPr>
      </w:pPr>
    </w:p>
    <w:p w:rsidR="002918FC" w:rsidRDefault="002918FC" w:rsidP="002918FC">
      <w:pPr>
        <w:pStyle w:val="Heading2"/>
        <w:ind w:left="750"/>
        <w:jc w:val="both"/>
      </w:pPr>
      <w:bookmarkStart w:id="41" w:name="_Toc205737477"/>
      <w:r>
        <w:rPr>
          <w:rFonts w:ascii="Times New Roman" w:hAnsi="Times New Roman"/>
          <w:lang w:val="en-150"/>
        </w:rPr>
        <w:lastRenderedPageBreak/>
        <w:t xml:space="preserve">5. </w:t>
      </w:r>
      <w:r>
        <w:t>Activity Diagram</w:t>
      </w:r>
      <w:bookmarkEnd w:id="41"/>
    </w:p>
    <w:p w:rsidR="002918FC" w:rsidRDefault="002918FC" w:rsidP="002918FC">
      <w:r>
        <w:t xml:space="preserve">It represents the main activities and the workflow in Online Bidding System platform. It typically focuses on interactions such as item listing, auction management, and winner declarations. </w:t>
      </w:r>
    </w:p>
    <w:p w:rsidR="002918FC" w:rsidRDefault="002918FC" w:rsidP="002918FC">
      <w:pPr>
        <w:rPr>
          <w:b/>
          <w:u w:val="single"/>
        </w:rPr>
      </w:pPr>
      <w:r>
        <w:rPr>
          <w:b/>
          <w:u w:val="single"/>
        </w:rPr>
        <w:t>Activities included</w:t>
      </w:r>
    </w:p>
    <w:p w:rsidR="002918FC" w:rsidRDefault="002918FC" w:rsidP="00F96D23">
      <w:pPr>
        <w:pStyle w:val="ListParagraph"/>
        <w:numPr>
          <w:ilvl w:val="0"/>
          <w:numId w:val="13"/>
        </w:numPr>
      </w:pPr>
      <w:r>
        <w:t xml:space="preserve">User login </w:t>
      </w:r>
    </w:p>
    <w:p w:rsidR="002918FC" w:rsidRDefault="002918FC" w:rsidP="00F96D23">
      <w:pPr>
        <w:pStyle w:val="ListParagraph"/>
        <w:numPr>
          <w:ilvl w:val="0"/>
          <w:numId w:val="13"/>
        </w:numPr>
      </w:pPr>
      <w:r>
        <w:t xml:space="preserve">Role base access: </w:t>
      </w:r>
    </w:p>
    <w:p w:rsidR="002918FC" w:rsidRDefault="002918FC" w:rsidP="00F96D23">
      <w:pPr>
        <w:pStyle w:val="ListParagraph"/>
        <w:numPr>
          <w:ilvl w:val="1"/>
          <w:numId w:val="13"/>
        </w:numPr>
      </w:pPr>
      <w:r>
        <w:t xml:space="preserve">Seller list items </w:t>
      </w:r>
    </w:p>
    <w:p w:rsidR="002918FC" w:rsidRDefault="002918FC" w:rsidP="00F96D23">
      <w:pPr>
        <w:pStyle w:val="ListParagraph"/>
        <w:numPr>
          <w:ilvl w:val="1"/>
          <w:numId w:val="13"/>
        </w:numPr>
      </w:pPr>
      <w:r>
        <w:t xml:space="preserve">Bidder browsers and places bid </w:t>
      </w:r>
    </w:p>
    <w:p w:rsidR="002918FC" w:rsidRDefault="002918FC" w:rsidP="00F96D23">
      <w:pPr>
        <w:pStyle w:val="ListParagraph"/>
        <w:numPr>
          <w:ilvl w:val="1"/>
          <w:numId w:val="13"/>
        </w:numPr>
      </w:pPr>
      <w:r>
        <w:t>Auction manager manages auctions</w:t>
      </w:r>
    </w:p>
    <w:p w:rsidR="002918FC" w:rsidRDefault="002918FC" w:rsidP="00F96D23">
      <w:pPr>
        <w:pStyle w:val="ListParagraph"/>
        <w:numPr>
          <w:ilvl w:val="1"/>
          <w:numId w:val="13"/>
        </w:numPr>
      </w:pPr>
      <w:r>
        <w:t xml:space="preserve">Admin manages users </w:t>
      </w:r>
    </w:p>
    <w:p w:rsidR="002918FC" w:rsidRDefault="002918FC" w:rsidP="00F96D23">
      <w:pPr>
        <w:pStyle w:val="ListParagraph"/>
        <w:numPr>
          <w:ilvl w:val="0"/>
          <w:numId w:val="13"/>
        </w:numPr>
      </w:pPr>
      <w:r>
        <w:t>Bidding process</w:t>
      </w:r>
    </w:p>
    <w:p w:rsidR="002918FC" w:rsidRDefault="002918FC" w:rsidP="00F96D23">
      <w:pPr>
        <w:pStyle w:val="ListParagraph"/>
        <w:numPr>
          <w:ilvl w:val="0"/>
          <w:numId w:val="13"/>
        </w:numPr>
      </w:pPr>
      <w:r>
        <w:t xml:space="preserve">Auction closing </w:t>
      </w:r>
    </w:p>
    <w:p w:rsidR="002918FC" w:rsidRDefault="002918FC" w:rsidP="00F96D23">
      <w:pPr>
        <w:pStyle w:val="ListParagraph"/>
        <w:numPr>
          <w:ilvl w:val="0"/>
          <w:numId w:val="13"/>
        </w:numPr>
      </w:pPr>
      <w:r>
        <w:t>Notifications</w:t>
      </w:r>
    </w:p>
    <w:p w:rsidR="002918FC" w:rsidRPr="00065626" w:rsidRDefault="002918FC" w:rsidP="002918FC">
      <w:pPr>
        <w:pStyle w:val="ListParagraph"/>
        <w:ind w:left="750"/>
      </w:pPr>
    </w:p>
    <w:p w:rsidR="002918FC" w:rsidRDefault="002918FC" w:rsidP="002918FC">
      <w:pPr>
        <w:keepNext/>
      </w:pPr>
      <w:r>
        <w:rPr>
          <w:noProof/>
          <w:lang w:val="en-IN" w:eastAsia="en-IN"/>
        </w:rPr>
        <w:drawing>
          <wp:inline distT="0" distB="0" distL="0" distR="0" wp14:anchorId="19B7B762" wp14:editId="3802F3A8">
            <wp:extent cx="5486400" cy="429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rawio.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292600"/>
                    </a:xfrm>
                    <a:prstGeom prst="rect">
                      <a:avLst/>
                    </a:prstGeom>
                  </pic:spPr>
                </pic:pic>
              </a:graphicData>
            </a:graphic>
          </wp:inline>
        </w:drawing>
      </w:r>
    </w:p>
    <w:p w:rsidR="002918FC" w:rsidRDefault="002918FC" w:rsidP="002918FC">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p>
    <w:p w:rsidR="002918FC" w:rsidRDefault="002918FC" w:rsidP="002918FC">
      <w:r w:rsidRPr="0033491C">
        <w:lastRenderedPageBreak/>
        <w:t>The system's workflow, including the bidding lifecycle for an auction, is modeled by the Activity Diagram. It consists of actions such as listing the product, starting the bidding process, placing several bids, and ending the auction. The system's logical flow is demonstrated by the representation of decisions such as "Is the highest bid?" and "Has the auction expired?"</w:t>
      </w:r>
    </w:p>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Pr>
        <w:rPr>
          <w:b/>
          <w:bCs/>
        </w:rPr>
      </w:pPr>
    </w:p>
    <w:p w:rsidR="002918FC" w:rsidRDefault="002918FC" w:rsidP="002918FC">
      <w:pPr>
        <w:pStyle w:val="Heading2"/>
        <w:ind w:left="1110"/>
        <w:jc w:val="both"/>
      </w:pPr>
      <w:bookmarkStart w:id="42" w:name="_Toc205737478"/>
      <w:r>
        <w:rPr>
          <w:rFonts w:ascii="Times New Roman" w:hAnsi="Times New Roman"/>
          <w:lang w:val="en-150"/>
        </w:rPr>
        <w:lastRenderedPageBreak/>
        <w:t xml:space="preserve">6. </w:t>
      </w:r>
      <w:r>
        <w:t>State Chart Diagram</w:t>
      </w:r>
      <w:bookmarkEnd w:id="42"/>
    </w:p>
    <w:p w:rsidR="002918FC" w:rsidRPr="00065626" w:rsidRDefault="002918FC" w:rsidP="002918FC">
      <w:pPr>
        <w:pStyle w:val="ListParagraph"/>
        <w:ind w:left="750"/>
      </w:pPr>
    </w:p>
    <w:p w:rsidR="002918FC" w:rsidRDefault="002918FC" w:rsidP="002918FC">
      <w:pPr>
        <w:keepNext/>
      </w:pPr>
      <w:r>
        <w:rPr>
          <w:noProof/>
          <w:lang w:val="en-IN" w:eastAsia="en-IN"/>
        </w:rPr>
        <w:drawing>
          <wp:inline distT="0" distB="0" distL="0" distR="0" wp14:anchorId="644A51B1" wp14:editId="122CCF17">
            <wp:extent cx="6317918" cy="584136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 diagram (2).drawio.png"/>
                    <pic:cNvPicPr/>
                  </pic:nvPicPr>
                  <pic:blipFill>
                    <a:blip r:embed="rId17">
                      <a:extLst>
                        <a:ext uri="{28A0092B-C50C-407E-A947-70E740481C1C}">
                          <a14:useLocalDpi xmlns:a14="http://schemas.microsoft.com/office/drawing/2010/main" val="0"/>
                        </a:ext>
                      </a:extLst>
                    </a:blip>
                    <a:stretch>
                      <a:fillRect/>
                    </a:stretch>
                  </pic:blipFill>
                  <pic:spPr>
                    <a:xfrm>
                      <a:off x="0" y="0"/>
                      <a:ext cx="6333038" cy="5855344"/>
                    </a:xfrm>
                    <a:prstGeom prst="rect">
                      <a:avLst/>
                    </a:prstGeom>
                  </pic:spPr>
                </pic:pic>
              </a:graphicData>
            </a:graphic>
          </wp:inline>
        </w:drawing>
      </w:r>
    </w:p>
    <w:p w:rsidR="002918FC" w:rsidRDefault="002918FC" w:rsidP="002918FC">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p>
    <w:p w:rsidR="002918FC" w:rsidRDefault="002918FC" w:rsidP="002918FC">
      <w:r w:rsidRPr="00424C4F">
        <w:t>The several states of a crucial object, such as an auction, and the changes between them are depicted in the state chart diagram. For example, depending on time and user activity, an auction may shift from "Scheduled" to "Ongoing" and then to "Ended." Modeling object behavior throughout its lifecycle requires the use of this diagram.</w:t>
      </w:r>
    </w:p>
    <w:p w:rsidR="002918FC" w:rsidRDefault="002918FC" w:rsidP="002918FC">
      <w:pPr>
        <w:rPr>
          <w:b/>
          <w:bCs/>
        </w:rPr>
      </w:pPr>
    </w:p>
    <w:p w:rsidR="002918FC" w:rsidRDefault="002918FC" w:rsidP="002918FC">
      <w:pPr>
        <w:pStyle w:val="Heading2"/>
        <w:ind w:left="750"/>
        <w:jc w:val="both"/>
      </w:pPr>
      <w:bookmarkStart w:id="43" w:name="_Toc205737479"/>
      <w:r>
        <w:rPr>
          <w:rFonts w:ascii="Times New Roman" w:hAnsi="Times New Roman"/>
          <w:lang w:val="en-150"/>
        </w:rPr>
        <w:lastRenderedPageBreak/>
        <w:t xml:space="preserve">7. </w:t>
      </w:r>
      <w:r>
        <w:t>Component Diagram</w:t>
      </w:r>
      <w:bookmarkEnd w:id="43"/>
    </w:p>
    <w:p w:rsidR="002918FC" w:rsidRPr="00065626" w:rsidRDefault="002918FC" w:rsidP="002918FC">
      <w:pPr>
        <w:ind w:left="360"/>
      </w:pPr>
    </w:p>
    <w:p w:rsidR="002918FC" w:rsidRDefault="002918FC" w:rsidP="002918FC">
      <w:r>
        <w:t xml:space="preserve">It is a type of UML diagram that focuses on the high-level structure of a system, showing how its components (modules, services, subsystems) are organized and how they interact. </w:t>
      </w:r>
    </w:p>
    <w:p w:rsidR="002918FC" w:rsidRDefault="002918FC" w:rsidP="002918FC">
      <w:r>
        <w:rPr>
          <w:b/>
          <w:u w:val="single"/>
        </w:rPr>
        <w:t>Key concept in the Component System</w:t>
      </w:r>
      <w:r>
        <w:t xml:space="preserve"> </w:t>
      </w:r>
    </w:p>
    <w:tbl>
      <w:tblPr>
        <w:tblStyle w:val="TableGrid"/>
        <w:tblW w:w="0" w:type="auto"/>
        <w:tblLook w:val="04A0" w:firstRow="1" w:lastRow="0" w:firstColumn="1" w:lastColumn="0" w:noHBand="0" w:noVBand="1"/>
      </w:tblPr>
      <w:tblGrid>
        <w:gridCol w:w="4428"/>
        <w:gridCol w:w="4428"/>
      </w:tblGrid>
      <w:tr w:rsidR="002918FC" w:rsidRPr="007233B5" w:rsidTr="00883A8B">
        <w:tc>
          <w:tcPr>
            <w:tcW w:w="4428" w:type="dxa"/>
          </w:tcPr>
          <w:p w:rsidR="002918FC" w:rsidRPr="007233B5" w:rsidRDefault="002918FC" w:rsidP="00883A8B">
            <w:pPr>
              <w:rPr>
                <w:b/>
              </w:rPr>
            </w:pPr>
            <w:r w:rsidRPr="007233B5">
              <w:rPr>
                <w:b/>
              </w:rPr>
              <w:t>Elements</w:t>
            </w:r>
          </w:p>
        </w:tc>
        <w:tc>
          <w:tcPr>
            <w:tcW w:w="4428" w:type="dxa"/>
          </w:tcPr>
          <w:p w:rsidR="002918FC" w:rsidRPr="007233B5" w:rsidRDefault="002918FC" w:rsidP="00883A8B">
            <w:pPr>
              <w:rPr>
                <w:b/>
              </w:rPr>
            </w:pPr>
            <w:r w:rsidRPr="007233B5">
              <w:rPr>
                <w:b/>
              </w:rPr>
              <w:t>Description</w:t>
            </w:r>
          </w:p>
        </w:tc>
      </w:tr>
      <w:tr w:rsidR="002918FC" w:rsidTr="00883A8B">
        <w:tc>
          <w:tcPr>
            <w:tcW w:w="4428" w:type="dxa"/>
          </w:tcPr>
          <w:p w:rsidR="002918FC" w:rsidRDefault="002918FC" w:rsidP="00883A8B">
            <w:r>
              <w:t xml:space="preserve">Components </w:t>
            </w:r>
          </w:p>
        </w:tc>
        <w:tc>
          <w:tcPr>
            <w:tcW w:w="4428" w:type="dxa"/>
          </w:tcPr>
          <w:p w:rsidR="002918FC" w:rsidRDefault="002918FC" w:rsidP="00883A8B">
            <w:r>
              <w:t xml:space="preserve">A modular:  replaceable part of the system (like a package, module, class group or </w:t>
            </w:r>
            <w:proofErr w:type="spellStart"/>
            <w:r>
              <w:t>microservice</w:t>
            </w:r>
            <w:proofErr w:type="spellEnd"/>
            <w:r>
              <w:t xml:space="preserve">) </w:t>
            </w:r>
          </w:p>
        </w:tc>
      </w:tr>
      <w:tr w:rsidR="002918FC" w:rsidTr="00883A8B">
        <w:tc>
          <w:tcPr>
            <w:tcW w:w="4428" w:type="dxa"/>
          </w:tcPr>
          <w:p w:rsidR="002918FC" w:rsidRDefault="002918FC" w:rsidP="00883A8B">
            <w:r>
              <w:t>Interface</w:t>
            </w:r>
          </w:p>
        </w:tc>
        <w:tc>
          <w:tcPr>
            <w:tcW w:w="4428" w:type="dxa"/>
          </w:tcPr>
          <w:p w:rsidR="002918FC" w:rsidRDefault="002918FC" w:rsidP="00883A8B">
            <w:r>
              <w:t>Represents a contract/service provided/required by a component</w:t>
            </w:r>
          </w:p>
        </w:tc>
      </w:tr>
      <w:tr w:rsidR="002918FC" w:rsidTr="00883A8B">
        <w:tc>
          <w:tcPr>
            <w:tcW w:w="4428" w:type="dxa"/>
          </w:tcPr>
          <w:p w:rsidR="002918FC" w:rsidRDefault="002918FC" w:rsidP="00883A8B">
            <w:r>
              <w:t xml:space="preserve">Dependency </w:t>
            </w:r>
          </w:p>
        </w:tc>
        <w:tc>
          <w:tcPr>
            <w:tcW w:w="4428" w:type="dxa"/>
          </w:tcPr>
          <w:p w:rsidR="002918FC" w:rsidRDefault="002918FC" w:rsidP="00883A8B">
            <w:r>
              <w:t>Arrow showing how components rely on each other.</w:t>
            </w:r>
          </w:p>
        </w:tc>
      </w:tr>
      <w:tr w:rsidR="002918FC" w:rsidTr="00883A8B">
        <w:tc>
          <w:tcPr>
            <w:tcW w:w="4428" w:type="dxa"/>
          </w:tcPr>
          <w:p w:rsidR="002918FC" w:rsidRDefault="002918FC" w:rsidP="00883A8B">
            <w:r>
              <w:t>Port</w:t>
            </w:r>
          </w:p>
        </w:tc>
        <w:tc>
          <w:tcPr>
            <w:tcW w:w="4428" w:type="dxa"/>
          </w:tcPr>
          <w:p w:rsidR="002918FC" w:rsidRDefault="002918FC" w:rsidP="00883A8B">
            <w:r>
              <w:t>Defines how a component communicates with the outside world.</w:t>
            </w:r>
          </w:p>
        </w:tc>
      </w:tr>
    </w:tbl>
    <w:p w:rsidR="002918FC" w:rsidRDefault="002918FC" w:rsidP="002918FC"/>
    <w:p w:rsidR="002918FC" w:rsidRDefault="002918FC" w:rsidP="002918FC">
      <w:pPr>
        <w:keepNext/>
      </w:pPr>
      <w:r>
        <w:rPr>
          <w:noProof/>
          <w:lang w:val="en-IN" w:eastAsia="en-IN"/>
        </w:rPr>
        <w:lastRenderedPageBreak/>
        <w:drawing>
          <wp:inline distT="0" distB="0" distL="0" distR="0" wp14:anchorId="5C116C63" wp14:editId="2377F34C">
            <wp:extent cx="5486400" cy="6087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s.drawio.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6087110"/>
                    </a:xfrm>
                    <a:prstGeom prst="rect">
                      <a:avLst/>
                    </a:prstGeom>
                  </pic:spPr>
                </pic:pic>
              </a:graphicData>
            </a:graphic>
          </wp:inline>
        </w:drawing>
      </w:r>
    </w:p>
    <w:p w:rsidR="002918FC" w:rsidRPr="00424C4F" w:rsidRDefault="002918FC" w:rsidP="002918FC">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p>
    <w:p w:rsidR="002918FC" w:rsidRDefault="002918FC" w:rsidP="002918FC">
      <w:pPr>
        <w:rPr>
          <w:b/>
          <w:bCs/>
        </w:rPr>
      </w:pPr>
      <w:r w:rsidRPr="00424C4F">
        <w:t xml:space="preserve">According to the Component Diagram, the software is divided into several parts, such as the User Interface, Auction Management Module, Bid Processor, and Database Connector. During development and implementation, it </w:t>
      </w:r>
      <w:r>
        <w:t>facilitates a clearer understanding of the software's architecture and the interdependence of its components</w:t>
      </w:r>
      <w:r w:rsidRPr="00424C4F">
        <w:t>.</w:t>
      </w:r>
    </w:p>
    <w:p w:rsidR="002918FC" w:rsidRDefault="002918FC" w:rsidP="002918FC">
      <w:pPr>
        <w:pStyle w:val="Heading2"/>
        <w:ind w:left="1110"/>
        <w:jc w:val="both"/>
      </w:pPr>
      <w:bookmarkStart w:id="44" w:name="_Toc205737480"/>
      <w:r>
        <w:rPr>
          <w:rFonts w:ascii="Times New Roman" w:hAnsi="Times New Roman"/>
          <w:lang w:val="en-150"/>
        </w:rPr>
        <w:t xml:space="preserve">8. </w:t>
      </w:r>
      <w:r>
        <w:t>Deployment Diagram</w:t>
      </w:r>
      <w:bookmarkEnd w:id="44"/>
    </w:p>
    <w:p w:rsidR="002918FC" w:rsidRPr="00065626" w:rsidRDefault="002918FC" w:rsidP="002918FC">
      <w:pPr>
        <w:pStyle w:val="ListParagraph"/>
        <w:ind w:left="750"/>
      </w:pPr>
    </w:p>
    <w:p w:rsidR="002918FC" w:rsidRDefault="002918FC" w:rsidP="002918FC">
      <w:r>
        <w:lastRenderedPageBreak/>
        <w:t xml:space="preserve">It is type of software diagram that shows physical arrangement of </w:t>
      </w:r>
      <w:proofErr w:type="spellStart"/>
      <w:r>
        <w:t>hadware</w:t>
      </w:r>
      <w:proofErr w:type="spellEnd"/>
      <w:r>
        <w:t xml:space="preserve"> (node) and the </w:t>
      </w:r>
      <w:proofErr w:type="spellStart"/>
      <w:r>
        <w:t>deployenebt</w:t>
      </w:r>
      <w:proofErr w:type="spellEnd"/>
      <w:r>
        <w:t xml:space="preserve"> of the software artifact (like executables, libraries and database). </w:t>
      </w:r>
    </w:p>
    <w:p w:rsidR="002918FC" w:rsidRDefault="002918FC" w:rsidP="002918FC">
      <w:r>
        <w:t xml:space="preserve">It is primarily used in system engineering and software engineering to visualize how a system will be deployed in the real-world environment. </w:t>
      </w:r>
    </w:p>
    <w:p w:rsidR="002918FC" w:rsidRDefault="002918FC" w:rsidP="00F96D23">
      <w:pPr>
        <w:pStyle w:val="ListParagraph"/>
        <w:numPr>
          <w:ilvl w:val="0"/>
          <w:numId w:val="14"/>
        </w:numPr>
      </w:pPr>
      <w:r>
        <w:t xml:space="preserve">Nodes </w:t>
      </w:r>
    </w:p>
    <w:p w:rsidR="002918FC" w:rsidRDefault="002918FC" w:rsidP="00F96D23">
      <w:pPr>
        <w:pStyle w:val="ListParagraph"/>
        <w:numPr>
          <w:ilvl w:val="1"/>
          <w:numId w:val="14"/>
        </w:numPr>
      </w:pPr>
      <w:r>
        <w:t xml:space="preserve">Represents physical/virtual hardware devices/execution environments. </w:t>
      </w:r>
    </w:p>
    <w:p w:rsidR="002918FC" w:rsidRDefault="002918FC" w:rsidP="00F96D23">
      <w:pPr>
        <w:pStyle w:val="ListParagraph"/>
        <w:numPr>
          <w:ilvl w:val="1"/>
          <w:numId w:val="14"/>
        </w:numPr>
      </w:pPr>
      <w:r>
        <w:t xml:space="preserve">Can be </w:t>
      </w:r>
    </w:p>
    <w:p w:rsidR="002918FC" w:rsidRDefault="002918FC" w:rsidP="00F96D23">
      <w:pPr>
        <w:pStyle w:val="ListParagraph"/>
        <w:numPr>
          <w:ilvl w:val="2"/>
          <w:numId w:val="14"/>
        </w:numPr>
      </w:pPr>
      <w:r>
        <w:t>Devices (</w:t>
      </w:r>
      <w:proofErr w:type="spellStart"/>
      <w:r>
        <w:t>e.g</w:t>
      </w:r>
      <w:proofErr w:type="spellEnd"/>
      <w:r>
        <w:t xml:space="preserve"> Servers, Smartphones, routers)</w:t>
      </w:r>
    </w:p>
    <w:p w:rsidR="002918FC" w:rsidRDefault="002918FC" w:rsidP="00F96D23">
      <w:pPr>
        <w:pStyle w:val="ListParagraph"/>
        <w:numPr>
          <w:ilvl w:val="2"/>
          <w:numId w:val="14"/>
        </w:numPr>
      </w:pPr>
      <w:r>
        <w:t>Execution Environments (JVM, Docker Container)</w:t>
      </w:r>
    </w:p>
    <w:p w:rsidR="002918FC" w:rsidRDefault="002918FC" w:rsidP="00F96D23">
      <w:pPr>
        <w:pStyle w:val="ListParagraph"/>
        <w:numPr>
          <w:ilvl w:val="0"/>
          <w:numId w:val="14"/>
        </w:numPr>
      </w:pPr>
      <w:r>
        <w:t>Artifacts</w:t>
      </w:r>
    </w:p>
    <w:p w:rsidR="002918FC" w:rsidRDefault="002918FC" w:rsidP="00F96D23">
      <w:pPr>
        <w:pStyle w:val="ListParagraph"/>
        <w:numPr>
          <w:ilvl w:val="1"/>
          <w:numId w:val="14"/>
        </w:numPr>
      </w:pPr>
      <w:r>
        <w:t>Represents software components/files that are deployed to the nodes (Jar files, .exe files and databases)</w:t>
      </w:r>
    </w:p>
    <w:p w:rsidR="002918FC" w:rsidRDefault="002918FC" w:rsidP="00F96D23">
      <w:pPr>
        <w:pStyle w:val="ListParagraph"/>
        <w:numPr>
          <w:ilvl w:val="0"/>
          <w:numId w:val="14"/>
        </w:numPr>
      </w:pPr>
      <w:r>
        <w:t xml:space="preserve">Communication Paths </w:t>
      </w:r>
    </w:p>
    <w:p w:rsidR="002918FC" w:rsidRDefault="002918FC" w:rsidP="00F96D23">
      <w:pPr>
        <w:pStyle w:val="ListParagraph"/>
        <w:numPr>
          <w:ilvl w:val="1"/>
          <w:numId w:val="14"/>
        </w:numPr>
      </w:pPr>
      <w:r>
        <w:t xml:space="preserve">Show how nodes communicate with each other (usually </w:t>
      </w:r>
      <w:proofErr w:type="spellStart"/>
      <w:r>
        <w:t>moduels</w:t>
      </w:r>
      <w:proofErr w:type="spellEnd"/>
      <w:r>
        <w:t>/protocols like HTTPs, TCP/IP)</w:t>
      </w:r>
    </w:p>
    <w:p w:rsidR="002918FC" w:rsidRDefault="002918FC" w:rsidP="00F96D23">
      <w:pPr>
        <w:pStyle w:val="ListParagraph"/>
        <w:numPr>
          <w:ilvl w:val="0"/>
          <w:numId w:val="14"/>
        </w:numPr>
      </w:pPr>
      <w:r>
        <w:t>Dependencies</w:t>
      </w:r>
    </w:p>
    <w:p w:rsidR="002918FC" w:rsidRDefault="002918FC" w:rsidP="00F96D23">
      <w:pPr>
        <w:pStyle w:val="ListParagraph"/>
        <w:numPr>
          <w:ilvl w:val="1"/>
          <w:numId w:val="14"/>
        </w:numPr>
      </w:pPr>
      <w:r>
        <w:t xml:space="preserve">Arrows that show how artifacts depend on each other or on resources. </w:t>
      </w:r>
    </w:p>
    <w:p w:rsidR="002918FC" w:rsidRDefault="002918FC" w:rsidP="002918FC">
      <w:pPr>
        <w:rPr>
          <w:b/>
          <w:u w:val="single"/>
        </w:rPr>
      </w:pPr>
      <w:r w:rsidRPr="0032160F">
        <w:rPr>
          <w:b/>
          <w:u w:val="single"/>
        </w:rPr>
        <w:t xml:space="preserve">When to use </w:t>
      </w:r>
      <w:r>
        <w:rPr>
          <w:b/>
          <w:u w:val="single"/>
        </w:rPr>
        <w:t>Deployment</w:t>
      </w:r>
      <w:r w:rsidRPr="0032160F">
        <w:rPr>
          <w:b/>
          <w:u w:val="single"/>
        </w:rPr>
        <w:t xml:space="preserve"> Diagram</w:t>
      </w:r>
    </w:p>
    <w:p w:rsidR="002918FC" w:rsidRDefault="002918FC" w:rsidP="00F96D23">
      <w:pPr>
        <w:pStyle w:val="ListParagraph"/>
        <w:numPr>
          <w:ilvl w:val="0"/>
          <w:numId w:val="15"/>
        </w:numPr>
      </w:pPr>
      <w:r>
        <w:t>To show system topology</w:t>
      </w:r>
    </w:p>
    <w:p w:rsidR="002918FC" w:rsidRDefault="002918FC" w:rsidP="00F96D23">
      <w:pPr>
        <w:pStyle w:val="ListParagraph"/>
        <w:numPr>
          <w:ilvl w:val="0"/>
          <w:numId w:val="15"/>
        </w:numPr>
      </w:pPr>
      <w:r>
        <w:t>To model the hardware–software relationship</w:t>
      </w:r>
    </w:p>
    <w:p w:rsidR="002918FC" w:rsidRDefault="002918FC" w:rsidP="00F96D23">
      <w:pPr>
        <w:pStyle w:val="ListParagraph"/>
        <w:numPr>
          <w:ilvl w:val="0"/>
          <w:numId w:val="15"/>
        </w:numPr>
      </w:pPr>
      <w:r>
        <w:t xml:space="preserve">During system design/deployment planning </w:t>
      </w:r>
    </w:p>
    <w:p w:rsidR="002918FC" w:rsidRDefault="002918FC" w:rsidP="00F96D23">
      <w:pPr>
        <w:pStyle w:val="ListParagraph"/>
        <w:numPr>
          <w:ilvl w:val="0"/>
          <w:numId w:val="15"/>
        </w:numPr>
      </w:pPr>
      <w:r>
        <w:t>For DevOps Documentation</w:t>
      </w:r>
    </w:p>
    <w:p w:rsidR="002918FC" w:rsidRDefault="002918FC" w:rsidP="002918FC">
      <w:pPr>
        <w:rPr>
          <w:b/>
          <w:u w:val="single"/>
        </w:rPr>
      </w:pPr>
      <w:r w:rsidRPr="00C92C78">
        <w:rPr>
          <w:b/>
          <w:u w:val="single"/>
        </w:rPr>
        <w:t>Key Components</w:t>
      </w:r>
    </w:p>
    <w:p w:rsidR="002918FC" w:rsidRDefault="002918FC" w:rsidP="00F96D23">
      <w:pPr>
        <w:pStyle w:val="ListParagraph"/>
        <w:numPr>
          <w:ilvl w:val="0"/>
          <w:numId w:val="16"/>
        </w:numPr>
      </w:pPr>
      <w:r>
        <w:t>Client Devices</w:t>
      </w:r>
    </w:p>
    <w:p w:rsidR="002918FC" w:rsidRDefault="002918FC" w:rsidP="00F96D23">
      <w:pPr>
        <w:pStyle w:val="ListParagraph"/>
        <w:numPr>
          <w:ilvl w:val="0"/>
          <w:numId w:val="16"/>
        </w:numPr>
      </w:pPr>
      <w:r>
        <w:t>Web Servers</w:t>
      </w:r>
    </w:p>
    <w:p w:rsidR="002918FC" w:rsidRDefault="002918FC" w:rsidP="00F96D23">
      <w:pPr>
        <w:pStyle w:val="ListParagraph"/>
        <w:numPr>
          <w:ilvl w:val="0"/>
          <w:numId w:val="16"/>
        </w:numPr>
      </w:pPr>
      <w:r>
        <w:t>Application Server</w:t>
      </w:r>
    </w:p>
    <w:p w:rsidR="002918FC" w:rsidRDefault="002918FC" w:rsidP="00F96D23">
      <w:pPr>
        <w:pStyle w:val="ListParagraph"/>
        <w:numPr>
          <w:ilvl w:val="0"/>
          <w:numId w:val="16"/>
        </w:numPr>
      </w:pPr>
      <w:r>
        <w:t>Database Server</w:t>
      </w:r>
    </w:p>
    <w:p w:rsidR="002918FC" w:rsidRDefault="002918FC" w:rsidP="00F96D23">
      <w:pPr>
        <w:pStyle w:val="ListParagraph"/>
        <w:numPr>
          <w:ilvl w:val="0"/>
          <w:numId w:val="16"/>
        </w:numPr>
      </w:pPr>
      <w:r>
        <w:t>Mail Server</w:t>
      </w:r>
    </w:p>
    <w:p w:rsidR="002918FC" w:rsidRDefault="002918FC" w:rsidP="002918FC">
      <w:pPr>
        <w:rPr>
          <w:b/>
          <w:u w:val="single"/>
        </w:rPr>
      </w:pPr>
      <w:r>
        <w:rPr>
          <w:b/>
          <w:u w:val="single"/>
        </w:rPr>
        <w:t>Deployment Elements</w:t>
      </w:r>
    </w:p>
    <w:tbl>
      <w:tblPr>
        <w:tblStyle w:val="TableGrid"/>
        <w:tblW w:w="0" w:type="auto"/>
        <w:tblLook w:val="04A0" w:firstRow="1" w:lastRow="0" w:firstColumn="1" w:lastColumn="0" w:noHBand="0" w:noVBand="1"/>
      </w:tblPr>
      <w:tblGrid>
        <w:gridCol w:w="2952"/>
        <w:gridCol w:w="2952"/>
        <w:gridCol w:w="2952"/>
      </w:tblGrid>
      <w:tr w:rsidR="002918FC" w:rsidTr="00883A8B">
        <w:tc>
          <w:tcPr>
            <w:tcW w:w="2952" w:type="dxa"/>
          </w:tcPr>
          <w:p w:rsidR="002918FC" w:rsidRDefault="002918FC" w:rsidP="00883A8B">
            <w:pPr>
              <w:rPr>
                <w:b/>
                <w:u w:val="single"/>
              </w:rPr>
            </w:pPr>
            <w:r>
              <w:rPr>
                <w:b/>
                <w:u w:val="single"/>
              </w:rPr>
              <w:t>Nodes</w:t>
            </w:r>
          </w:p>
        </w:tc>
        <w:tc>
          <w:tcPr>
            <w:tcW w:w="2952" w:type="dxa"/>
          </w:tcPr>
          <w:p w:rsidR="002918FC" w:rsidRDefault="002918FC" w:rsidP="00883A8B">
            <w:pPr>
              <w:rPr>
                <w:b/>
                <w:u w:val="single"/>
              </w:rPr>
            </w:pPr>
            <w:r>
              <w:rPr>
                <w:b/>
                <w:u w:val="single"/>
              </w:rPr>
              <w:t>Artifact</w:t>
            </w:r>
          </w:p>
        </w:tc>
        <w:tc>
          <w:tcPr>
            <w:tcW w:w="2952" w:type="dxa"/>
          </w:tcPr>
          <w:p w:rsidR="002918FC" w:rsidRDefault="002918FC" w:rsidP="00883A8B">
            <w:pPr>
              <w:rPr>
                <w:b/>
                <w:u w:val="single"/>
              </w:rPr>
            </w:pPr>
            <w:r>
              <w:rPr>
                <w:b/>
                <w:u w:val="single"/>
              </w:rPr>
              <w:t>Communication Paths</w:t>
            </w:r>
          </w:p>
        </w:tc>
      </w:tr>
      <w:tr w:rsidR="002918FC" w:rsidTr="00883A8B">
        <w:tc>
          <w:tcPr>
            <w:tcW w:w="2952" w:type="dxa"/>
          </w:tcPr>
          <w:p w:rsidR="002918FC" w:rsidRDefault="002918FC" w:rsidP="00F96D23">
            <w:pPr>
              <w:pStyle w:val="ListParagraph"/>
              <w:numPr>
                <w:ilvl w:val="0"/>
                <w:numId w:val="17"/>
              </w:numPr>
            </w:pPr>
            <w:r>
              <w:t>User Device (Browser)</w:t>
            </w:r>
          </w:p>
          <w:p w:rsidR="002918FC" w:rsidRDefault="002918FC" w:rsidP="00F96D23">
            <w:pPr>
              <w:pStyle w:val="ListParagraph"/>
              <w:numPr>
                <w:ilvl w:val="0"/>
                <w:numId w:val="17"/>
              </w:numPr>
            </w:pPr>
            <w:r>
              <w:t>Admin Devices (Browser)</w:t>
            </w:r>
          </w:p>
          <w:p w:rsidR="002918FC" w:rsidRDefault="002918FC" w:rsidP="00F96D23">
            <w:pPr>
              <w:pStyle w:val="ListParagraph"/>
              <w:numPr>
                <w:ilvl w:val="0"/>
                <w:numId w:val="17"/>
              </w:numPr>
            </w:pPr>
            <w:r>
              <w:t>Web Server</w:t>
            </w:r>
          </w:p>
          <w:p w:rsidR="002918FC" w:rsidRDefault="002918FC" w:rsidP="00F96D23">
            <w:pPr>
              <w:pStyle w:val="ListParagraph"/>
              <w:numPr>
                <w:ilvl w:val="0"/>
                <w:numId w:val="17"/>
              </w:numPr>
            </w:pPr>
            <w:r>
              <w:t>Database</w:t>
            </w:r>
          </w:p>
          <w:p w:rsidR="002918FC" w:rsidRPr="00AF4FD1" w:rsidRDefault="002918FC" w:rsidP="00F96D23">
            <w:pPr>
              <w:pStyle w:val="ListParagraph"/>
              <w:numPr>
                <w:ilvl w:val="0"/>
                <w:numId w:val="17"/>
              </w:numPr>
            </w:pPr>
            <w:r>
              <w:t>Mail Server</w:t>
            </w:r>
          </w:p>
        </w:tc>
        <w:tc>
          <w:tcPr>
            <w:tcW w:w="2952" w:type="dxa"/>
          </w:tcPr>
          <w:p w:rsidR="002918FC" w:rsidRDefault="002918FC" w:rsidP="00F96D23">
            <w:pPr>
              <w:pStyle w:val="ListParagraph"/>
              <w:numPr>
                <w:ilvl w:val="0"/>
                <w:numId w:val="18"/>
              </w:numPr>
            </w:pPr>
            <w:r>
              <w:t>Front-End files</w:t>
            </w:r>
          </w:p>
          <w:p w:rsidR="002918FC" w:rsidRDefault="002918FC" w:rsidP="00F96D23">
            <w:pPr>
              <w:pStyle w:val="ListParagraph"/>
              <w:numPr>
                <w:ilvl w:val="0"/>
                <w:numId w:val="18"/>
              </w:numPr>
            </w:pPr>
            <w:r>
              <w:t>Backend Application</w:t>
            </w:r>
          </w:p>
          <w:p w:rsidR="002918FC" w:rsidRDefault="002918FC" w:rsidP="00F96D23">
            <w:pPr>
              <w:pStyle w:val="ListParagraph"/>
              <w:numPr>
                <w:ilvl w:val="0"/>
                <w:numId w:val="18"/>
              </w:numPr>
            </w:pPr>
            <w:r>
              <w:t xml:space="preserve">Database Schema </w:t>
            </w:r>
          </w:p>
          <w:p w:rsidR="002918FC" w:rsidRPr="00F5510E" w:rsidRDefault="002918FC" w:rsidP="00F96D23">
            <w:pPr>
              <w:pStyle w:val="ListParagraph"/>
              <w:numPr>
                <w:ilvl w:val="0"/>
                <w:numId w:val="18"/>
              </w:numPr>
            </w:pPr>
            <w:r>
              <w:t>Email Script</w:t>
            </w:r>
          </w:p>
        </w:tc>
        <w:tc>
          <w:tcPr>
            <w:tcW w:w="2952" w:type="dxa"/>
          </w:tcPr>
          <w:p w:rsidR="002918FC" w:rsidRDefault="002918FC" w:rsidP="00F96D23">
            <w:pPr>
              <w:pStyle w:val="ListParagraph"/>
              <w:numPr>
                <w:ilvl w:val="0"/>
                <w:numId w:val="19"/>
              </w:numPr>
            </w:pPr>
            <w:r>
              <w:t>HTTPs between devices and web server</w:t>
            </w:r>
          </w:p>
          <w:p w:rsidR="002918FC" w:rsidRDefault="002918FC" w:rsidP="00F96D23">
            <w:pPr>
              <w:pStyle w:val="ListParagraph"/>
              <w:numPr>
                <w:ilvl w:val="0"/>
                <w:numId w:val="19"/>
              </w:numPr>
            </w:pPr>
            <w:r>
              <w:t>SQL between web server and database.</w:t>
            </w:r>
          </w:p>
          <w:p w:rsidR="002918FC" w:rsidRPr="00F5510E" w:rsidRDefault="002918FC" w:rsidP="00F96D23">
            <w:pPr>
              <w:pStyle w:val="ListParagraph"/>
              <w:numPr>
                <w:ilvl w:val="0"/>
                <w:numId w:val="19"/>
              </w:numPr>
            </w:pPr>
            <w:r>
              <w:t>SMTP between web server and mail server</w:t>
            </w:r>
          </w:p>
        </w:tc>
      </w:tr>
    </w:tbl>
    <w:p w:rsidR="002918FC" w:rsidRDefault="002918FC" w:rsidP="002918FC">
      <w:pPr>
        <w:rPr>
          <w:b/>
          <w:u w:val="single"/>
        </w:rPr>
      </w:pPr>
    </w:p>
    <w:p w:rsidR="002918FC" w:rsidRPr="00B776CE" w:rsidRDefault="002918FC" w:rsidP="002918FC">
      <w:pPr>
        <w:rPr>
          <w:b/>
          <w:u w:val="single"/>
        </w:rPr>
      </w:pPr>
    </w:p>
    <w:p w:rsidR="002918FC" w:rsidRDefault="002918FC" w:rsidP="002918FC">
      <w:r>
        <w:rPr>
          <w:noProof/>
          <w:lang w:val="en-IN" w:eastAsia="en-IN"/>
        </w:rPr>
        <w:drawing>
          <wp:inline distT="0" distB="0" distL="0" distR="0" wp14:anchorId="4BBD8293" wp14:editId="404724AF">
            <wp:extent cx="5486400" cy="4561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drawio.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561840"/>
                    </a:xfrm>
                    <a:prstGeom prst="rect">
                      <a:avLst/>
                    </a:prstGeom>
                  </pic:spPr>
                </pic:pic>
              </a:graphicData>
            </a:graphic>
          </wp:inline>
        </w:drawing>
      </w:r>
    </w:p>
    <w:p w:rsidR="002918FC" w:rsidRDefault="002918FC" w:rsidP="002918FC">
      <w:r>
        <w:t>The Deployment Diagram shows the physical layout of hardware (nodes) and the software components deployed on each. For this system, the nodes may include a client browser, web server, application server, and a database server. This diagram helps visualize the system’s infrastructure and is crucial for planning the deployment environment.</w:t>
      </w:r>
    </w:p>
    <w:p w:rsidR="00362544" w:rsidRPr="00362544" w:rsidRDefault="00362544" w:rsidP="00362544">
      <w:pPr>
        <w:rPr>
          <w:rFonts w:ascii="Times New Roman" w:hAnsi="Times New Roman"/>
          <w:lang w:val="en-150"/>
        </w:rPr>
      </w:pPr>
    </w:p>
    <w:p w:rsidR="0032795B" w:rsidRPr="0032795B" w:rsidRDefault="0032795B" w:rsidP="0032795B">
      <w:pPr>
        <w:pStyle w:val="Heading2"/>
        <w:rPr>
          <w:lang w:val="en-150"/>
        </w:rPr>
      </w:pPr>
    </w:p>
    <w:p w:rsidR="00FC3E8D" w:rsidRDefault="004F0B5D" w:rsidP="00F96D23">
      <w:pPr>
        <w:pStyle w:val="Heading1"/>
        <w:numPr>
          <w:ilvl w:val="0"/>
          <w:numId w:val="23"/>
        </w:numPr>
        <w:rPr>
          <w:rFonts w:ascii="Times New Roman" w:hAnsi="Times New Roman"/>
          <w:lang w:val="en-150"/>
        </w:rPr>
      </w:pPr>
      <w:bookmarkStart w:id="45" w:name="_Toc205737481"/>
      <w:r>
        <w:rPr>
          <w:rFonts w:ascii="Times New Roman" w:hAnsi="Times New Roman"/>
          <w:lang w:val="en-150"/>
        </w:rPr>
        <w:t>Test Specification for Online Bidding System</w:t>
      </w:r>
      <w:bookmarkEnd w:id="45"/>
    </w:p>
    <w:p w:rsidR="00375B1A" w:rsidRDefault="00375B1A" w:rsidP="004F0B5D">
      <w:pPr>
        <w:rPr>
          <w:rFonts w:ascii="Times New Roman" w:hAnsi="Times New Roman"/>
          <w:lang w:val="en-150"/>
        </w:rPr>
      </w:pPr>
      <w:r>
        <w:rPr>
          <w:rFonts w:ascii="Times New Roman" w:hAnsi="Times New Roman"/>
          <w:lang w:val="en-150"/>
        </w:rPr>
        <w:t xml:space="preserve">Test specification defines the test case to verify the functionality and behaviour of the amed system classes. It aims to ensure the correctness, consistency abd integrity performed by Sellerm Bidder and Admin, Item and Bid. </w:t>
      </w:r>
    </w:p>
    <w:p w:rsidR="004F0B5D" w:rsidRDefault="00375B1A" w:rsidP="004F0B5D">
      <w:pPr>
        <w:rPr>
          <w:rStyle w:val="Heading2Char"/>
        </w:rPr>
      </w:pPr>
      <w:bookmarkStart w:id="46" w:name="_Toc205737482"/>
      <w:r w:rsidRPr="00375B1A">
        <w:rPr>
          <w:rStyle w:val="Heading2Char"/>
        </w:rPr>
        <w:t>Item Testing</w:t>
      </w:r>
      <w:bookmarkEnd w:id="46"/>
    </w:p>
    <w:p w:rsidR="00375B1A" w:rsidRDefault="00375B1A" w:rsidP="00F96D23">
      <w:pPr>
        <w:pStyle w:val="ListParagraph"/>
        <w:numPr>
          <w:ilvl w:val="0"/>
          <w:numId w:val="29"/>
        </w:numPr>
        <w:rPr>
          <w:rFonts w:ascii="Times New Roman" w:hAnsi="Times New Roman"/>
          <w:lang w:val="en-150"/>
        </w:rPr>
      </w:pPr>
      <w:r>
        <w:rPr>
          <w:rFonts w:ascii="Times New Roman" w:hAnsi="Times New Roman"/>
          <w:lang w:val="en-150"/>
        </w:rPr>
        <w:t>Seller Class</w:t>
      </w:r>
    </w:p>
    <w:p w:rsidR="00375B1A" w:rsidRDefault="00375B1A" w:rsidP="00F96D23">
      <w:pPr>
        <w:pStyle w:val="ListParagraph"/>
        <w:numPr>
          <w:ilvl w:val="0"/>
          <w:numId w:val="29"/>
        </w:numPr>
        <w:rPr>
          <w:rFonts w:ascii="Times New Roman" w:hAnsi="Times New Roman"/>
          <w:lang w:val="en-150"/>
        </w:rPr>
      </w:pPr>
      <w:r>
        <w:rPr>
          <w:rFonts w:ascii="Times New Roman" w:hAnsi="Times New Roman"/>
          <w:lang w:val="en-150"/>
        </w:rPr>
        <w:lastRenderedPageBreak/>
        <w:t>Bidder Class</w:t>
      </w:r>
    </w:p>
    <w:p w:rsidR="00375B1A" w:rsidRDefault="00375B1A" w:rsidP="00F96D23">
      <w:pPr>
        <w:pStyle w:val="ListParagraph"/>
        <w:numPr>
          <w:ilvl w:val="0"/>
          <w:numId w:val="29"/>
        </w:numPr>
        <w:rPr>
          <w:rFonts w:ascii="Times New Roman" w:hAnsi="Times New Roman"/>
          <w:lang w:val="en-150"/>
        </w:rPr>
      </w:pPr>
      <w:r>
        <w:rPr>
          <w:rFonts w:ascii="Times New Roman" w:hAnsi="Times New Roman"/>
          <w:lang w:val="en-150"/>
        </w:rPr>
        <w:t>Admin  Class</w:t>
      </w:r>
    </w:p>
    <w:p w:rsidR="00375B1A" w:rsidRDefault="00375B1A" w:rsidP="00F96D23">
      <w:pPr>
        <w:pStyle w:val="ListParagraph"/>
        <w:numPr>
          <w:ilvl w:val="0"/>
          <w:numId w:val="29"/>
        </w:numPr>
        <w:rPr>
          <w:rFonts w:ascii="Times New Roman" w:hAnsi="Times New Roman"/>
          <w:lang w:val="en-150"/>
        </w:rPr>
      </w:pPr>
      <w:r>
        <w:rPr>
          <w:rFonts w:ascii="Times New Roman" w:hAnsi="Times New Roman"/>
          <w:lang w:val="en-150"/>
        </w:rPr>
        <w:t>Item Class</w:t>
      </w:r>
    </w:p>
    <w:p w:rsidR="00E51A0E" w:rsidRDefault="00375B1A" w:rsidP="00F96D23">
      <w:pPr>
        <w:pStyle w:val="ListParagraph"/>
        <w:numPr>
          <w:ilvl w:val="0"/>
          <w:numId w:val="29"/>
        </w:numPr>
        <w:rPr>
          <w:rFonts w:ascii="Times New Roman" w:hAnsi="Times New Roman"/>
          <w:lang w:val="en-150"/>
        </w:rPr>
      </w:pPr>
      <w:r>
        <w:rPr>
          <w:rFonts w:ascii="Times New Roman" w:hAnsi="Times New Roman"/>
          <w:lang w:val="en-150"/>
        </w:rPr>
        <w:t>Bid Class</w:t>
      </w:r>
      <w:r w:rsidR="00E51A0E">
        <w:rPr>
          <w:rFonts w:ascii="Times New Roman" w:hAnsi="Times New Roman"/>
          <w:lang w:val="en-150"/>
        </w:rPr>
        <w:t xml:space="preserve"> </w:t>
      </w:r>
    </w:p>
    <w:p w:rsidR="0017155D" w:rsidRDefault="0017155D" w:rsidP="00E51A0E">
      <w:pPr>
        <w:rPr>
          <w:rStyle w:val="Heading2Char"/>
        </w:rPr>
      </w:pPr>
    </w:p>
    <w:p w:rsidR="0017155D" w:rsidRDefault="0017155D" w:rsidP="00E51A0E">
      <w:pPr>
        <w:rPr>
          <w:rStyle w:val="Heading2Char"/>
        </w:rPr>
      </w:pPr>
    </w:p>
    <w:p w:rsidR="0017155D" w:rsidRDefault="0017155D" w:rsidP="00E51A0E">
      <w:pPr>
        <w:rPr>
          <w:rStyle w:val="Heading2Char"/>
        </w:rPr>
      </w:pPr>
    </w:p>
    <w:p w:rsidR="00375B1A" w:rsidRDefault="00E51A0E" w:rsidP="00E51A0E">
      <w:pPr>
        <w:rPr>
          <w:rStyle w:val="Heading2Char"/>
        </w:rPr>
      </w:pPr>
      <w:bookmarkStart w:id="47" w:name="_Toc205737483"/>
      <w:r w:rsidRPr="00E51A0E">
        <w:rPr>
          <w:rStyle w:val="Heading2Char"/>
        </w:rPr>
        <w:t>Test Specification</w:t>
      </w:r>
      <w:bookmarkEnd w:id="47"/>
    </w:p>
    <w:p w:rsidR="0017155D" w:rsidRDefault="0017155D" w:rsidP="0017155D">
      <w:pPr>
        <w:pStyle w:val="Heading3"/>
        <w:rPr>
          <w:rFonts w:ascii="Times New Roman" w:hAnsi="Times New Roman"/>
          <w:lang w:val="en-150"/>
        </w:rPr>
      </w:pPr>
      <w:bookmarkStart w:id="48" w:name="_Toc205737484"/>
      <w:r>
        <w:rPr>
          <w:rFonts w:ascii="Times New Roman" w:hAnsi="Times New Roman"/>
          <w:lang w:val="en-150"/>
        </w:rPr>
        <w:t>Unit Testing</w:t>
      </w:r>
      <w:bookmarkEnd w:id="48"/>
      <w:r>
        <w:rPr>
          <w:rFonts w:ascii="Times New Roman" w:hAnsi="Times New Roman"/>
          <w:lang w:val="en-150"/>
        </w:rPr>
        <w:t xml:space="preserve"> </w:t>
      </w:r>
    </w:p>
    <w:p w:rsidR="0017155D" w:rsidRDefault="0017155D" w:rsidP="00F96D23">
      <w:pPr>
        <w:pStyle w:val="ListParagraph"/>
        <w:numPr>
          <w:ilvl w:val="0"/>
          <w:numId w:val="31"/>
        </w:numPr>
        <w:rPr>
          <w:rFonts w:ascii="Times New Roman" w:hAnsi="Times New Roman"/>
          <w:lang w:val="en-150"/>
        </w:rPr>
      </w:pPr>
      <w:r>
        <w:rPr>
          <w:rFonts w:ascii="Times New Roman" w:hAnsi="Times New Roman"/>
          <w:lang w:val="en-150"/>
        </w:rPr>
        <w:t xml:space="preserve">Confirm each class/ methods perform the ancipated output in isolation. </w:t>
      </w:r>
    </w:p>
    <w:p w:rsidR="00375B1A" w:rsidRDefault="0017155D" w:rsidP="00F96D23">
      <w:pPr>
        <w:pStyle w:val="ListParagraph"/>
        <w:numPr>
          <w:ilvl w:val="1"/>
          <w:numId w:val="31"/>
        </w:numPr>
        <w:rPr>
          <w:rFonts w:ascii="Times New Roman" w:hAnsi="Times New Roman"/>
          <w:lang w:val="en-150"/>
        </w:rPr>
      </w:pPr>
      <w:r>
        <w:rPr>
          <w:rFonts w:ascii="Times New Roman" w:hAnsi="Times New Roman"/>
          <w:lang w:val="en-150"/>
        </w:rPr>
        <w:t xml:space="preserve">Testing Bid Class </w:t>
      </w:r>
    </w:p>
    <w:p w:rsidR="00D016EB" w:rsidRPr="00D016EB" w:rsidRDefault="00D016EB" w:rsidP="00D016EB">
      <w:pPr>
        <w:pStyle w:val="ListParagraph"/>
        <w:ind w:left="1440"/>
        <w:rPr>
          <w:rFonts w:ascii="Times New Roman" w:hAnsi="Times New Roman"/>
          <w:highlight w:val="lightGray"/>
          <w:lang w:val="en-150"/>
        </w:rPr>
      </w:pPr>
      <w:r w:rsidRPr="00D016EB">
        <w:rPr>
          <w:rFonts w:ascii="Times New Roman" w:hAnsi="Times New Roman"/>
          <w:highlight w:val="lightGray"/>
          <w:lang w:val="en-150"/>
        </w:rPr>
        <w:t>def test_bid_amount():</w:t>
      </w:r>
    </w:p>
    <w:p w:rsidR="00D016EB" w:rsidRPr="00D016EB" w:rsidRDefault="00D016EB" w:rsidP="00D016EB">
      <w:pPr>
        <w:pStyle w:val="ListParagraph"/>
        <w:ind w:left="1440"/>
        <w:rPr>
          <w:rFonts w:ascii="Times New Roman" w:hAnsi="Times New Roman"/>
          <w:highlight w:val="lightGray"/>
          <w:lang w:val="en-150"/>
        </w:rPr>
      </w:pPr>
      <w:r w:rsidRPr="00D016EB">
        <w:rPr>
          <w:rFonts w:ascii="Times New Roman" w:hAnsi="Times New Roman"/>
          <w:highlight w:val="lightGray"/>
          <w:lang w:val="en-150"/>
        </w:rPr>
        <w:t xml:space="preserve">    bid = Bid(100.00, bidder, item)</w:t>
      </w:r>
    </w:p>
    <w:p w:rsidR="00D016EB" w:rsidRDefault="00D016EB" w:rsidP="00D016EB">
      <w:pPr>
        <w:pStyle w:val="ListParagraph"/>
        <w:ind w:left="1440"/>
        <w:rPr>
          <w:rFonts w:ascii="Times New Roman" w:hAnsi="Times New Roman"/>
          <w:lang w:val="en-150"/>
        </w:rPr>
      </w:pPr>
      <w:r w:rsidRPr="00D016EB">
        <w:rPr>
          <w:rFonts w:ascii="Times New Roman" w:hAnsi="Times New Roman"/>
          <w:highlight w:val="lightGray"/>
          <w:lang w:val="en-150"/>
        </w:rPr>
        <w:t xml:space="preserve">    assert bid.get_amount() &gt; 0</w:t>
      </w:r>
    </w:p>
    <w:p w:rsidR="00D016EB" w:rsidRDefault="00D016EB" w:rsidP="00D016EB">
      <w:pPr>
        <w:pStyle w:val="ListParagraph"/>
        <w:ind w:left="1440"/>
        <w:rPr>
          <w:rFonts w:ascii="Times New Roman" w:hAnsi="Times New Roman"/>
          <w:lang w:val="en-150"/>
        </w:rPr>
      </w:pPr>
    </w:p>
    <w:p w:rsidR="00B2170D" w:rsidRPr="00D016EB" w:rsidRDefault="00B2170D" w:rsidP="00D016EB">
      <w:pPr>
        <w:pStyle w:val="ListParagraph"/>
        <w:ind w:left="1440"/>
        <w:rPr>
          <w:rFonts w:ascii="Times New Roman" w:hAnsi="Times New Roman"/>
          <w:lang w:val="en-150"/>
        </w:rPr>
      </w:pPr>
      <w:r>
        <w:rPr>
          <w:rFonts w:ascii="Times New Roman" w:hAnsi="Times New Roman"/>
          <w:lang w:val="en-150"/>
        </w:rPr>
        <w:t xml:space="preserve">This can be done using </w:t>
      </w:r>
      <w:proofErr w:type="spellStart"/>
      <w:r w:rsidR="00D016EB">
        <w:rPr>
          <w:rStyle w:val="HTMLCode"/>
          <w:rFonts w:eastAsiaTheme="minorEastAsia"/>
          <w:b/>
          <w:bCs/>
        </w:rPr>
        <w:t>unittest</w:t>
      </w:r>
      <w:proofErr w:type="spellEnd"/>
      <w:r w:rsidR="00D016EB">
        <w:t xml:space="preserve"> </w:t>
      </w:r>
      <w:r>
        <w:rPr>
          <w:rFonts w:ascii="Times New Roman" w:hAnsi="Times New Roman"/>
          <w:lang w:val="en-150"/>
        </w:rPr>
        <w:t xml:space="preserve">package in </w:t>
      </w:r>
      <w:r w:rsidR="00D016EB">
        <w:rPr>
          <w:rFonts w:ascii="Times New Roman" w:hAnsi="Times New Roman"/>
          <w:lang w:val="en-150"/>
        </w:rPr>
        <w:t>Python</w:t>
      </w:r>
    </w:p>
    <w:p w:rsidR="00B2170D" w:rsidRDefault="00523A44" w:rsidP="00F96D23">
      <w:pPr>
        <w:pStyle w:val="ListParagraph"/>
        <w:numPr>
          <w:ilvl w:val="0"/>
          <w:numId w:val="31"/>
        </w:numPr>
        <w:rPr>
          <w:rFonts w:ascii="Times New Roman" w:hAnsi="Times New Roman"/>
          <w:lang w:val="en-150"/>
        </w:rPr>
      </w:pPr>
      <w:r>
        <w:rPr>
          <w:rFonts w:ascii="Times New Roman" w:hAnsi="Times New Roman"/>
          <w:lang w:val="en-150"/>
        </w:rPr>
        <w:t xml:space="preserve">Integration Testing </w:t>
      </w:r>
    </w:p>
    <w:p w:rsidR="00523A44" w:rsidRDefault="00523A44" w:rsidP="00F96D23">
      <w:pPr>
        <w:pStyle w:val="ListParagraph"/>
        <w:numPr>
          <w:ilvl w:val="0"/>
          <w:numId w:val="8"/>
        </w:numPr>
        <w:rPr>
          <w:rFonts w:ascii="Times New Roman" w:hAnsi="Times New Roman"/>
          <w:lang w:val="en-150"/>
        </w:rPr>
      </w:pPr>
      <w:r>
        <w:rPr>
          <w:rFonts w:ascii="Times New Roman" w:hAnsi="Times New Roman"/>
          <w:lang w:val="en-150"/>
        </w:rPr>
        <w:t>Test interaction between multiple classes</w:t>
      </w:r>
    </w:p>
    <w:p w:rsidR="00523A44" w:rsidRDefault="00523A44" w:rsidP="00523A44">
      <w:pPr>
        <w:pStyle w:val="ListParagraph"/>
        <w:ind w:left="1080"/>
        <w:rPr>
          <w:rFonts w:ascii="Times New Roman" w:hAnsi="Times New Roman"/>
          <w:lang w:val="en-150"/>
        </w:rPr>
      </w:pPr>
      <w:r>
        <w:rPr>
          <w:rFonts w:ascii="Times New Roman" w:hAnsi="Times New Roman"/>
          <w:lang w:val="en-150"/>
        </w:rPr>
        <w:t>Case</w:t>
      </w:r>
    </w:p>
    <w:p w:rsidR="00523A44" w:rsidRDefault="00523A44" w:rsidP="00523A44">
      <w:pPr>
        <w:pStyle w:val="ListParagraph"/>
        <w:ind w:left="1080"/>
        <w:rPr>
          <w:rFonts w:ascii="Times New Roman" w:hAnsi="Times New Roman"/>
          <w:lang w:val="en-150"/>
        </w:rPr>
      </w:pPr>
      <w:r>
        <w:rPr>
          <w:rFonts w:ascii="Times New Roman" w:hAnsi="Times New Roman"/>
          <w:lang w:val="en-150"/>
        </w:rPr>
        <w:tab/>
      </w:r>
      <w:r w:rsidR="00751058">
        <w:rPr>
          <w:rFonts w:ascii="Times New Roman" w:hAnsi="Times New Roman"/>
          <w:lang w:val="en-150"/>
        </w:rPr>
        <w:t xml:space="preserve">Testing that a bidder places a bid on an Item and Bid is updated.  </w:t>
      </w:r>
    </w:p>
    <w:p w:rsidR="008A15E2" w:rsidRDefault="008A15E2" w:rsidP="00523A44">
      <w:pPr>
        <w:pStyle w:val="ListParagraph"/>
        <w:ind w:left="1080"/>
        <w:rPr>
          <w:rFonts w:ascii="Times New Roman" w:hAnsi="Times New Roman"/>
          <w:lang w:val="en-150"/>
        </w:rPr>
      </w:pPr>
      <w:r>
        <w:rPr>
          <w:rFonts w:ascii="Times New Roman" w:hAnsi="Times New Roman"/>
          <w:lang w:val="en-150"/>
        </w:rPr>
        <w:tab/>
      </w:r>
    </w:p>
    <w:p w:rsidR="00B4209B" w:rsidRPr="00B4209B" w:rsidRDefault="008A15E2" w:rsidP="00B4209B">
      <w:pPr>
        <w:pStyle w:val="ListParagraph"/>
        <w:ind w:left="1080"/>
        <w:rPr>
          <w:rFonts w:ascii="Times New Roman" w:hAnsi="Times New Roman"/>
          <w:highlight w:val="lightGray"/>
          <w:lang w:val="en-150"/>
        </w:rPr>
      </w:pPr>
      <w:r>
        <w:rPr>
          <w:rFonts w:ascii="Times New Roman" w:hAnsi="Times New Roman"/>
          <w:lang w:val="en-150"/>
        </w:rPr>
        <w:tab/>
      </w:r>
      <w:r w:rsidR="00B4209B" w:rsidRPr="00B4209B">
        <w:rPr>
          <w:rFonts w:ascii="Times New Roman" w:hAnsi="Times New Roman"/>
          <w:highlight w:val="lightGray"/>
          <w:lang w:val="en-150"/>
        </w:rPr>
        <w:t>py</w:t>
      </w:r>
    </w:p>
    <w:p w:rsidR="00B4209B" w:rsidRPr="00B4209B" w:rsidRDefault="00B4209B" w:rsidP="00B4209B">
      <w:pPr>
        <w:pStyle w:val="ListParagraph"/>
        <w:ind w:left="1080" w:firstLine="360"/>
        <w:rPr>
          <w:rFonts w:ascii="Times New Roman" w:hAnsi="Times New Roman"/>
          <w:highlight w:val="lightGray"/>
          <w:lang w:val="en-150"/>
        </w:rPr>
      </w:pPr>
    </w:p>
    <w:p w:rsidR="00B4209B" w:rsidRPr="00B4209B" w:rsidRDefault="00B4209B" w:rsidP="00B4209B">
      <w:pPr>
        <w:pStyle w:val="ListParagraph"/>
        <w:ind w:left="1080" w:firstLine="360"/>
        <w:rPr>
          <w:rFonts w:ascii="Times New Roman" w:hAnsi="Times New Roman"/>
          <w:highlight w:val="lightGray"/>
          <w:lang w:val="en-150"/>
        </w:rPr>
      </w:pPr>
      <w:r w:rsidRPr="00B4209B">
        <w:rPr>
          <w:rFonts w:ascii="Times New Roman" w:hAnsi="Times New Roman"/>
          <w:highlight w:val="lightGray"/>
          <w:lang w:val="en-150"/>
        </w:rPr>
        <w:t>import unittest</w:t>
      </w:r>
    </w:p>
    <w:p w:rsidR="00B4209B" w:rsidRPr="00B4209B" w:rsidRDefault="00B4209B" w:rsidP="00B4209B">
      <w:pPr>
        <w:pStyle w:val="ListParagraph"/>
        <w:ind w:left="1080" w:firstLine="360"/>
        <w:rPr>
          <w:rFonts w:ascii="Times New Roman" w:hAnsi="Times New Roman"/>
          <w:highlight w:val="lightGray"/>
          <w:lang w:val="en-150"/>
        </w:rPr>
      </w:pPr>
    </w:p>
    <w:p w:rsidR="00B4209B" w:rsidRPr="00B4209B" w:rsidRDefault="00B4209B" w:rsidP="00B4209B">
      <w:pPr>
        <w:pStyle w:val="ListParagraph"/>
        <w:ind w:left="1080" w:firstLine="360"/>
        <w:rPr>
          <w:rFonts w:ascii="Times New Roman" w:hAnsi="Times New Roman"/>
          <w:highlight w:val="lightGray"/>
          <w:lang w:val="en-150"/>
        </w:rPr>
      </w:pPr>
      <w:r w:rsidRPr="00B4209B">
        <w:rPr>
          <w:rFonts w:ascii="Times New Roman" w:hAnsi="Times New Roman"/>
          <w:highlight w:val="lightGray"/>
          <w:lang w:val="en-150"/>
        </w:rPr>
        <w:t>class TestBidder(unittest.TestCase):</w:t>
      </w:r>
    </w:p>
    <w:p w:rsidR="00B4209B" w:rsidRPr="00B4209B" w:rsidRDefault="00B4209B" w:rsidP="00B4209B">
      <w:pPr>
        <w:pStyle w:val="ListParagraph"/>
        <w:ind w:left="1080" w:firstLine="360"/>
        <w:rPr>
          <w:rFonts w:ascii="Times New Roman" w:hAnsi="Times New Roman"/>
          <w:highlight w:val="lightGray"/>
          <w:lang w:val="en-150"/>
        </w:rPr>
      </w:pPr>
      <w:r w:rsidRPr="00B4209B">
        <w:rPr>
          <w:rFonts w:ascii="Times New Roman" w:hAnsi="Times New Roman"/>
          <w:highlight w:val="lightGray"/>
          <w:lang w:val="en-150"/>
        </w:rPr>
        <w:t xml:space="preserve">    def test_bidder_place_bid(self):</w:t>
      </w:r>
    </w:p>
    <w:p w:rsidR="00B4209B" w:rsidRPr="00B4209B" w:rsidRDefault="00B4209B" w:rsidP="00B4209B">
      <w:pPr>
        <w:pStyle w:val="ListParagraph"/>
        <w:ind w:left="1080" w:firstLine="360"/>
        <w:rPr>
          <w:rFonts w:ascii="Times New Roman" w:hAnsi="Times New Roman"/>
          <w:highlight w:val="lightGray"/>
          <w:lang w:val="en-150"/>
        </w:rPr>
      </w:pPr>
      <w:r w:rsidRPr="00B4209B">
        <w:rPr>
          <w:rFonts w:ascii="Times New Roman" w:hAnsi="Times New Roman"/>
          <w:highlight w:val="lightGray"/>
          <w:lang w:val="en-150"/>
        </w:rPr>
        <w:t xml:space="preserve">        seller = Item("Laptop", 2000.00)</w:t>
      </w:r>
    </w:p>
    <w:p w:rsidR="00B4209B" w:rsidRPr="00B4209B" w:rsidRDefault="00B4209B" w:rsidP="00B4209B">
      <w:pPr>
        <w:pStyle w:val="ListParagraph"/>
        <w:ind w:left="1080" w:firstLine="360"/>
        <w:rPr>
          <w:rFonts w:ascii="Times New Roman" w:hAnsi="Times New Roman"/>
          <w:highlight w:val="lightGray"/>
          <w:lang w:val="en-150"/>
        </w:rPr>
      </w:pPr>
      <w:r w:rsidRPr="00B4209B">
        <w:rPr>
          <w:rFonts w:ascii="Times New Roman" w:hAnsi="Times New Roman"/>
          <w:highlight w:val="lightGray"/>
          <w:lang w:val="en-150"/>
        </w:rPr>
        <w:t xml:space="preserve">        bidder = Bidder("WESI")</w:t>
      </w:r>
    </w:p>
    <w:p w:rsidR="00B4209B" w:rsidRPr="00B4209B" w:rsidRDefault="00B4209B" w:rsidP="00B4209B">
      <w:pPr>
        <w:pStyle w:val="ListParagraph"/>
        <w:ind w:left="1080" w:firstLine="360"/>
        <w:rPr>
          <w:rFonts w:ascii="Times New Roman" w:hAnsi="Times New Roman"/>
          <w:highlight w:val="lightGray"/>
          <w:lang w:val="en-150"/>
        </w:rPr>
      </w:pPr>
      <w:r w:rsidRPr="00B4209B">
        <w:rPr>
          <w:rFonts w:ascii="Times New Roman" w:hAnsi="Times New Roman"/>
          <w:highlight w:val="lightGray"/>
          <w:lang w:val="en-150"/>
        </w:rPr>
        <w:t xml:space="preserve">        bid = bidder.place_bid(seller, 2000.00)</w:t>
      </w:r>
    </w:p>
    <w:p w:rsidR="00B4209B" w:rsidRPr="00B4209B" w:rsidRDefault="00B4209B" w:rsidP="00B4209B">
      <w:pPr>
        <w:pStyle w:val="ListParagraph"/>
        <w:ind w:left="1080" w:firstLine="360"/>
        <w:rPr>
          <w:rFonts w:ascii="Times New Roman" w:hAnsi="Times New Roman"/>
          <w:highlight w:val="lightGray"/>
          <w:lang w:val="en-150"/>
        </w:rPr>
      </w:pPr>
      <w:r w:rsidRPr="00B4209B">
        <w:rPr>
          <w:rFonts w:ascii="Times New Roman" w:hAnsi="Times New Roman"/>
          <w:highlight w:val="lightGray"/>
          <w:lang w:val="en-150"/>
        </w:rPr>
        <w:t xml:space="preserve">        self.assertEqual(300, seller.get_highest_bid().get_amount())</w:t>
      </w:r>
    </w:p>
    <w:p w:rsidR="00B4209B" w:rsidRPr="00B4209B" w:rsidRDefault="00B4209B" w:rsidP="00B4209B">
      <w:pPr>
        <w:pStyle w:val="ListParagraph"/>
        <w:ind w:left="1080" w:firstLine="360"/>
        <w:rPr>
          <w:rFonts w:ascii="Times New Roman" w:hAnsi="Times New Roman"/>
          <w:highlight w:val="lightGray"/>
          <w:lang w:val="en-150"/>
        </w:rPr>
      </w:pPr>
    </w:p>
    <w:p w:rsidR="00B4209B" w:rsidRPr="00B4209B" w:rsidRDefault="00B4209B" w:rsidP="00B4209B">
      <w:pPr>
        <w:pStyle w:val="ListParagraph"/>
        <w:ind w:left="1080" w:firstLine="360"/>
        <w:rPr>
          <w:rFonts w:ascii="Times New Roman" w:hAnsi="Times New Roman"/>
          <w:highlight w:val="lightGray"/>
          <w:lang w:val="en-150"/>
        </w:rPr>
      </w:pPr>
      <w:r w:rsidRPr="00B4209B">
        <w:rPr>
          <w:rFonts w:ascii="Times New Roman" w:hAnsi="Times New Roman"/>
          <w:highlight w:val="lightGray"/>
          <w:lang w:val="en-150"/>
        </w:rPr>
        <w:t>if __name__ == '__main__':</w:t>
      </w:r>
    </w:p>
    <w:p w:rsidR="00B4209B" w:rsidRDefault="00B4209B" w:rsidP="00B4209B">
      <w:pPr>
        <w:pStyle w:val="ListParagraph"/>
        <w:ind w:left="1080" w:firstLine="360"/>
        <w:rPr>
          <w:rFonts w:ascii="Times New Roman" w:hAnsi="Times New Roman"/>
          <w:lang w:val="en-150"/>
        </w:rPr>
      </w:pPr>
      <w:r w:rsidRPr="00B4209B">
        <w:rPr>
          <w:rFonts w:ascii="Times New Roman" w:hAnsi="Times New Roman"/>
          <w:highlight w:val="lightGray"/>
          <w:lang w:val="en-150"/>
        </w:rPr>
        <w:t xml:space="preserve">    unittest.main()</w:t>
      </w:r>
    </w:p>
    <w:p w:rsidR="00B4209B" w:rsidRDefault="00B4209B" w:rsidP="00B4209B">
      <w:pPr>
        <w:pStyle w:val="ListParagraph"/>
        <w:ind w:left="1080" w:firstLine="360"/>
        <w:rPr>
          <w:rFonts w:ascii="Times New Roman" w:hAnsi="Times New Roman"/>
          <w:lang w:val="en-150"/>
        </w:rPr>
      </w:pPr>
    </w:p>
    <w:p w:rsidR="00B4209B" w:rsidRDefault="00B4209B" w:rsidP="00B4209B">
      <w:pPr>
        <w:pStyle w:val="ListParagraph"/>
        <w:ind w:left="1080" w:firstLine="360"/>
        <w:rPr>
          <w:rFonts w:ascii="Times New Roman" w:hAnsi="Times New Roman"/>
          <w:lang w:val="en-150"/>
        </w:rPr>
      </w:pPr>
    </w:p>
    <w:p w:rsidR="00B4209B" w:rsidRDefault="00B4209B" w:rsidP="00B4209B">
      <w:pPr>
        <w:pStyle w:val="ListParagraph"/>
        <w:ind w:left="1080" w:firstLine="360"/>
        <w:rPr>
          <w:rFonts w:ascii="Times New Roman" w:hAnsi="Times New Roman"/>
          <w:lang w:val="en-150"/>
        </w:rPr>
      </w:pPr>
    </w:p>
    <w:p w:rsidR="00B4209B" w:rsidRDefault="00B4209B" w:rsidP="00B4209B">
      <w:pPr>
        <w:pStyle w:val="Heading3"/>
        <w:rPr>
          <w:rFonts w:ascii="Times New Roman" w:hAnsi="Times New Roman"/>
          <w:lang w:val="en-150"/>
        </w:rPr>
      </w:pPr>
      <w:bookmarkStart w:id="49" w:name="_Toc205737485"/>
      <w:r>
        <w:rPr>
          <w:rFonts w:ascii="Times New Roman" w:hAnsi="Times New Roman"/>
          <w:lang w:val="en-150"/>
        </w:rPr>
        <w:t>System Testing</w:t>
      </w:r>
      <w:bookmarkEnd w:id="49"/>
    </w:p>
    <w:p w:rsidR="00B4209B" w:rsidRDefault="00B4209B" w:rsidP="00B4209B">
      <w:pPr>
        <w:rPr>
          <w:rFonts w:ascii="Times New Roman" w:hAnsi="Times New Roman"/>
          <w:lang w:val="en-150"/>
        </w:rPr>
      </w:pPr>
      <w:r>
        <w:rPr>
          <w:rFonts w:ascii="Times New Roman" w:hAnsi="Times New Roman"/>
          <w:lang w:val="en-150"/>
        </w:rPr>
        <w:t xml:space="preserve">With this we aim to to test the entire system behaviour from the begining to the end. </w:t>
      </w:r>
    </w:p>
    <w:p w:rsidR="00B4209B" w:rsidRDefault="00B4209B" w:rsidP="00B4209B">
      <w:pPr>
        <w:rPr>
          <w:rFonts w:ascii="Times New Roman" w:hAnsi="Times New Roman"/>
          <w:b/>
          <w:lang w:val="en-150"/>
        </w:rPr>
      </w:pPr>
      <w:r>
        <w:rPr>
          <w:rFonts w:ascii="Times New Roman" w:hAnsi="Times New Roman"/>
          <w:b/>
          <w:lang w:val="en-150"/>
        </w:rPr>
        <w:lastRenderedPageBreak/>
        <w:t>Case</w:t>
      </w:r>
    </w:p>
    <w:p w:rsidR="00B4209B" w:rsidRDefault="00B4209B" w:rsidP="00B4209B">
      <w:pPr>
        <w:rPr>
          <w:rFonts w:ascii="Times New Roman" w:hAnsi="Times New Roman"/>
          <w:lang w:val="en-150"/>
        </w:rPr>
      </w:pPr>
      <w:r>
        <w:rPr>
          <w:rFonts w:ascii="Times New Roman" w:hAnsi="Times New Roman"/>
          <w:lang w:val="en-150"/>
        </w:rPr>
        <w:t xml:space="preserve">Seller adds item, bidder places bid, admin closes auction and system anounces the winner. This can be </w:t>
      </w:r>
      <w:r w:rsidR="00A53F11">
        <w:rPr>
          <w:rFonts w:ascii="Times New Roman" w:hAnsi="Times New Roman"/>
          <w:lang w:val="en-150"/>
        </w:rPr>
        <w:t xml:space="preserve">executed through flow using real or simulated user. </w:t>
      </w:r>
    </w:p>
    <w:p w:rsidR="00A53F11" w:rsidRDefault="00A53F11" w:rsidP="00A53F11">
      <w:pPr>
        <w:pStyle w:val="Heading3"/>
        <w:rPr>
          <w:rFonts w:ascii="Times New Roman" w:hAnsi="Times New Roman"/>
          <w:lang w:val="en-150"/>
        </w:rPr>
      </w:pPr>
      <w:bookmarkStart w:id="50" w:name="_Toc205737486"/>
      <w:r>
        <w:rPr>
          <w:rFonts w:ascii="Times New Roman" w:hAnsi="Times New Roman"/>
          <w:lang w:val="en-150"/>
        </w:rPr>
        <w:t>Acceptance Testing</w:t>
      </w:r>
      <w:bookmarkEnd w:id="50"/>
      <w:r>
        <w:rPr>
          <w:rFonts w:ascii="Times New Roman" w:hAnsi="Times New Roman"/>
          <w:lang w:val="en-150"/>
        </w:rPr>
        <w:t xml:space="preserve"> </w:t>
      </w:r>
    </w:p>
    <w:p w:rsidR="00A53F11" w:rsidRDefault="00A53F11" w:rsidP="00A53F11">
      <w:pPr>
        <w:rPr>
          <w:rFonts w:ascii="Times New Roman" w:hAnsi="Times New Roman"/>
          <w:lang w:val="en-150"/>
        </w:rPr>
      </w:pPr>
      <w:r>
        <w:rPr>
          <w:rFonts w:ascii="Times New Roman" w:hAnsi="Times New Roman"/>
          <w:lang w:val="en-150"/>
        </w:rPr>
        <w:t xml:space="preserve">The manadate is to ensure that the system meets user requirements by leveraging admin login and registration as well as approval. </w:t>
      </w:r>
    </w:p>
    <w:p w:rsidR="00A53F11" w:rsidRDefault="00A53F11" w:rsidP="00A53F11">
      <w:pPr>
        <w:rPr>
          <w:rFonts w:ascii="Times New Roman" w:hAnsi="Times New Roman"/>
          <w:lang w:val="en-150"/>
        </w:rPr>
      </w:pPr>
      <w:r>
        <w:rPr>
          <w:rFonts w:ascii="Times New Roman" w:hAnsi="Times New Roman"/>
          <w:lang w:val="en-150"/>
        </w:rPr>
        <w:t xml:space="preserve">Approved sellers recieves a communication and can list items. This system is often done using a checklist rfom requirements specifications. </w:t>
      </w:r>
    </w:p>
    <w:p w:rsidR="00A53F11" w:rsidRDefault="00A53F11" w:rsidP="00A53F11">
      <w:pPr>
        <w:pStyle w:val="Heading3"/>
        <w:rPr>
          <w:rFonts w:ascii="Times New Roman" w:hAnsi="Times New Roman"/>
          <w:lang w:val="en-150"/>
        </w:rPr>
      </w:pPr>
      <w:bookmarkStart w:id="51" w:name="_Toc205737487"/>
      <w:r>
        <w:rPr>
          <w:rFonts w:ascii="Times New Roman" w:hAnsi="Times New Roman"/>
          <w:lang w:val="en-150"/>
        </w:rPr>
        <w:t>Regression Testing</w:t>
      </w:r>
      <w:bookmarkEnd w:id="51"/>
      <w:r>
        <w:rPr>
          <w:rFonts w:ascii="Times New Roman" w:hAnsi="Times New Roman"/>
          <w:lang w:val="en-150"/>
        </w:rPr>
        <w:t xml:space="preserve"> </w:t>
      </w:r>
    </w:p>
    <w:p w:rsidR="00A53F11" w:rsidRDefault="00A53F11" w:rsidP="00A53F11">
      <w:pPr>
        <w:rPr>
          <w:rFonts w:ascii="Times New Roman" w:hAnsi="Times New Roman"/>
          <w:lang w:val="en-150"/>
        </w:rPr>
      </w:pPr>
      <w:r>
        <w:rPr>
          <w:rFonts w:ascii="Times New Roman" w:hAnsi="Times New Roman"/>
          <w:lang w:val="en-150"/>
        </w:rPr>
        <w:t xml:space="preserve">It is meant to ensure that changes dont affect existing functionality. </w:t>
      </w:r>
    </w:p>
    <w:p w:rsidR="00A53F11" w:rsidRDefault="00A53F11" w:rsidP="00A53F11">
      <w:pPr>
        <w:rPr>
          <w:rFonts w:ascii="Times New Roman" w:hAnsi="Times New Roman"/>
          <w:b/>
          <w:lang w:val="en-150"/>
        </w:rPr>
      </w:pPr>
      <w:r>
        <w:rPr>
          <w:rFonts w:ascii="Times New Roman" w:hAnsi="Times New Roman"/>
          <w:b/>
          <w:lang w:val="en-150"/>
        </w:rPr>
        <w:t xml:space="preserve">Case </w:t>
      </w:r>
    </w:p>
    <w:p w:rsidR="00A53F11" w:rsidRDefault="00A53F11" w:rsidP="00A53F11">
      <w:pPr>
        <w:rPr>
          <w:rFonts w:ascii="Times New Roman" w:hAnsi="Times New Roman"/>
          <w:lang w:val="en-150"/>
        </w:rPr>
      </w:pPr>
      <w:r>
        <w:rPr>
          <w:rFonts w:ascii="Times New Roman" w:hAnsi="Times New Roman"/>
          <w:lang w:val="en-150"/>
        </w:rPr>
        <w:t xml:space="preserve">After modifyiunh the placeBid methods, rerun all tests to Bidder and items to ensure all they behave correctly like before. </w:t>
      </w:r>
    </w:p>
    <w:p w:rsidR="00A53F11" w:rsidRDefault="00A53F11" w:rsidP="00A53F11">
      <w:pPr>
        <w:rPr>
          <w:rFonts w:ascii="Times New Roman" w:hAnsi="Times New Roman"/>
          <w:lang w:val="en-150"/>
        </w:rPr>
      </w:pPr>
      <w:r>
        <w:rPr>
          <w:rFonts w:ascii="Times New Roman" w:hAnsi="Times New Roman"/>
          <w:lang w:val="en-150"/>
        </w:rPr>
        <w:t xml:space="preserve">It can be done using tools like </w:t>
      </w:r>
    </w:p>
    <w:p w:rsidR="00A53F11" w:rsidRDefault="00A53F11" w:rsidP="00F96D23">
      <w:pPr>
        <w:pStyle w:val="ListParagraph"/>
        <w:numPr>
          <w:ilvl w:val="0"/>
          <w:numId w:val="8"/>
        </w:numPr>
        <w:rPr>
          <w:rFonts w:ascii="Times New Roman" w:hAnsi="Times New Roman"/>
          <w:lang w:val="en-150"/>
        </w:rPr>
      </w:pPr>
      <w:r>
        <w:rPr>
          <w:rFonts w:ascii="Times New Roman" w:hAnsi="Times New Roman"/>
          <w:lang w:val="en-150"/>
        </w:rPr>
        <w:t>Junit + CI tool such as GitHub</w:t>
      </w:r>
    </w:p>
    <w:p w:rsidR="00E44475" w:rsidRDefault="00E44475" w:rsidP="00E44475">
      <w:pPr>
        <w:pStyle w:val="Heading3"/>
        <w:rPr>
          <w:rFonts w:ascii="Times New Roman" w:hAnsi="Times New Roman"/>
          <w:lang w:val="en-150"/>
        </w:rPr>
      </w:pPr>
      <w:bookmarkStart w:id="52" w:name="_Toc205737488"/>
      <w:r>
        <w:rPr>
          <w:rFonts w:ascii="Times New Roman" w:hAnsi="Times New Roman"/>
          <w:lang w:val="en-150"/>
        </w:rPr>
        <w:t>Performace Testing</w:t>
      </w:r>
      <w:bookmarkEnd w:id="52"/>
      <w:r>
        <w:rPr>
          <w:rFonts w:ascii="Times New Roman" w:hAnsi="Times New Roman"/>
          <w:lang w:val="en-150"/>
        </w:rPr>
        <w:t xml:space="preserve"> </w:t>
      </w:r>
    </w:p>
    <w:p w:rsidR="00E44475" w:rsidRDefault="00E44475" w:rsidP="00E44475">
      <w:pPr>
        <w:rPr>
          <w:rFonts w:ascii="Times New Roman" w:hAnsi="Times New Roman"/>
          <w:lang w:val="en-150"/>
        </w:rPr>
      </w:pPr>
      <w:r>
        <w:rPr>
          <w:rFonts w:ascii="Times New Roman" w:hAnsi="Times New Roman"/>
          <w:lang w:val="en-150"/>
        </w:rPr>
        <w:t xml:space="preserve">This type of testing is intended to handle expected load. In this case the system is expected to simulate 1000 conccurent bidders placing bids using tools like Apache. </w:t>
      </w:r>
    </w:p>
    <w:p w:rsidR="00E44475" w:rsidRDefault="00E44475" w:rsidP="00E44475">
      <w:pPr>
        <w:rPr>
          <w:rFonts w:ascii="Times New Roman" w:hAnsi="Times New Roman"/>
          <w:b/>
          <w:lang w:val="en-150"/>
        </w:rPr>
      </w:pPr>
      <w:r>
        <w:rPr>
          <w:rFonts w:ascii="Times New Roman" w:hAnsi="Times New Roman"/>
          <w:b/>
          <w:lang w:val="en-150"/>
        </w:rPr>
        <w:t xml:space="preserve">Metrics </w:t>
      </w:r>
    </w:p>
    <w:p w:rsidR="00E44475" w:rsidRPr="00E44475" w:rsidRDefault="00E44475" w:rsidP="00F96D23">
      <w:pPr>
        <w:pStyle w:val="ListParagraph"/>
        <w:numPr>
          <w:ilvl w:val="0"/>
          <w:numId w:val="8"/>
        </w:numPr>
        <w:rPr>
          <w:rFonts w:ascii="Times New Roman" w:hAnsi="Times New Roman"/>
          <w:b/>
          <w:lang w:val="en-150"/>
        </w:rPr>
      </w:pPr>
      <w:r>
        <w:rPr>
          <w:rFonts w:ascii="Times New Roman" w:hAnsi="Times New Roman"/>
          <w:lang w:val="en-150"/>
        </w:rPr>
        <w:t xml:space="preserve">Response time </w:t>
      </w:r>
    </w:p>
    <w:p w:rsidR="00E44475" w:rsidRPr="00E44475" w:rsidRDefault="00E44475" w:rsidP="00F96D23">
      <w:pPr>
        <w:pStyle w:val="ListParagraph"/>
        <w:numPr>
          <w:ilvl w:val="0"/>
          <w:numId w:val="8"/>
        </w:numPr>
        <w:rPr>
          <w:rFonts w:ascii="Times New Roman" w:hAnsi="Times New Roman"/>
          <w:b/>
          <w:lang w:val="en-150"/>
        </w:rPr>
      </w:pPr>
      <w:r>
        <w:rPr>
          <w:rFonts w:ascii="Times New Roman" w:hAnsi="Times New Roman"/>
          <w:lang w:val="en-150"/>
        </w:rPr>
        <w:t>CPU usage</w:t>
      </w:r>
    </w:p>
    <w:p w:rsidR="00E44475" w:rsidRPr="0014501B" w:rsidRDefault="00E44475" w:rsidP="00F96D23">
      <w:pPr>
        <w:pStyle w:val="ListParagraph"/>
        <w:numPr>
          <w:ilvl w:val="0"/>
          <w:numId w:val="8"/>
        </w:numPr>
        <w:rPr>
          <w:rFonts w:ascii="Times New Roman" w:hAnsi="Times New Roman"/>
          <w:b/>
          <w:lang w:val="en-150"/>
        </w:rPr>
      </w:pPr>
      <w:r>
        <w:rPr>
          <w:rFonts w:ascii="Times New Roman" w:hAnsi="Times New Roman"/>
          <w:lang w:val="en-150"/>
        </w:rPr>
        <w:t>Memory Usage</w:t>
      </w:r>
    </w:p>
    <w:p w:rsidR="0014501B" w:rsidRDefault="0014501B" w:rsidP="0014501B">
      <w:pPr>
        <w:pStyle w:val="Heading3"/>
        <w:rPr>
          <w:rFonts w:ascii="Times New Roman" w:hAnsi="Times New Roman"/>
          <w:lang w:val="en-150"/>
        </w:rPr>
      </w:pPr>
      <w:bookmarkStart w:id="53" w:name="_Toc205737489"/>
      <w:r>
        <w:rPr>
          <w:rFonts w:ascii="Times New Roman" w:hAnsi="Times New Roman"/>
          <w:lang w:val="en-150"/>
        </w:rPr>
        <w:t>Security Testing</w:t>
      </w:r>
      <w:bookmarkEnd w:id="53"/>
      <w:r>
        <w:rPr>
          <w:rFonts w:ascii="Times New Roman" w:hAnsi="Times New Roman"/>
          <w:lang w:val="en-150"/>
        </w:rPr>
        <w:t xml:space="preserve"> </w:t>
      </w:r>
    </w:p>
    <w:p w:rsidR="0014501B" w:rsidRDefault="0014501B" w:rsidP="0014501B">
      <w:pPr>
        <w:rPr>
          <w:rFonts w:ascii="Times New Roman" w:hAnsi="Times New Roman"/>
          <w:lang w:val="en-150"/>
        </w:rPr>
      </w:pPr>
      <w:r>
        <w:rPr>
          <w:rFonts w:ascii="Times New Roman" w:hAnsi="Times New Roman"/>
          <w:lang w:val="en-150"/>
        </w:rPr>
        <w:t xml:space="preserve">It is always imperatrive to make sure that the system is safe and secure from unauthorised access. </w:t>
      </w:r>
    </w:p>
    <w:p w:rsidR="0014501B" w:rsidRDefault="0014501B" w:rsidP="0014501B">
      <w:pPr>
        <w:rPr>
          <w:rFonts w:ascii="Times New Roman" w:hAnsi="Times New Roman"/>
          <w:b/>
          <w:lang w:val="en-150"/>
        </w:rPr>
      </w:pPr>
      <w:r>
        <w:rPr>
          <w:rFonts w:ascii="Times New Roman" w:hAnsi="Times New Roman"/>
          <w:b/>
          <w:lang w:val="en-150"/>
        </w:rPr>
        <w:t xml:space="preserve">Case </w:t>
      </w:r>
    </w:p>
    <w:p w:rsidR="0014501B" w:rsidRDefault="0014501B" w:rsidP="00F96D23">
      <w:pPr>
        <w:pStyle w:val="ListParagraph"/>
        <w:numPr>
          <w:ilvl w:val="0"/>
          <w:numId w:val="32"/>
        </w:numPr>
        <w:rPr>
          <w:rFonts w:ascii="Times New Roman" w:hAnsi="Times New Roman"/>
          <w:lang w:val="en-150"/>
        </w:rPr>
      </w:pPr>
      <w:r>
        <w:rPr>
          <w:rFonts w:ascii="Times New Roman" w:hAnsi="Times New Roman"/>
          <w:lang w:val="en-150"/>
        </w:rPr>
        <w:t>A bidder access admin?</w:t>
      </w:r>
    </w:p>
    <w:p w:rsidR="0014501B" w:rsidRDefault="0014501B" w:rsidP="00F96D23">
      <w:pPr>
        <w:pStyle w:val="ListParagraph"/>
        <w:numPr>
          <w:ilvl w:val="0"/>
          <w:numId w:val="32"/>
        </w:numPr>
        <w:rPr>
          <w:rFonts w:ascii="Times New Roman" w:hAnsi="Times New Roman"/>
          <w:lang w:val="en-150"/>
        </w:rPr>
      </w:pPr>
      <w:r>
        <w:rPr>
          <w:rFonts w:ascii="Times New Roman" w:hAnsi="Times New Roman"/>
          <w:lang w:val="en-150"/>
        </w:rPr>
        <w:t xml:space="preserve">A selller modify another sellers itrems ? </w:t>
      </w:r>
    </w:p>
    <w:p w:rsidR="002F180E" w:rsidRDefault="002F180E" w:rsidP="002F180E">
      <w:pPr>
        <w:rPr>
          <w:rFonts w:ascii="Times New Roman" w:hAnsi="Times New Roman"/>
          <w:b/>
          <w:lang w:val="en-150"/>
        </w:rPr>
      </w:pPr>
      <w:r>
        <w:rPr>
          <w:rFonts w:ascii="Times New Roman" w:hAnsi="Times New Roman"/>
          <w:b/>
          <w:lang w:val="en-150"/>
        </w:rPr>
        <w:t xml:space="preserve">Tools </w:t>
      </w:r>
    </w:p>
    <w:p w:rsidR="002F180E" w:rsidRDefault="002F180E" w:rsidP="00F96D23">
      <w:pPr>
        <w:pStyle w:val="ListParagraph"/>
        <w:numPr>
          <w:ilvl w:val="0"/>
          <w:numId w:val="8"/>
        </w:numPr>
        <w:rPr>
          <w:rFonts w:ascii="Times New Roman" w:hAnsi="Times New Roman"/>
          <w:lang w:val="en-150"/>
        </w:rPr>
      </w:pPr>
      <w:r w:rsidRPr="002F180E">
        <w:rPr>
          <w:rFonts w:ascii="Times New Roman" w:hAnsi="Times New Roman"/>
          <w:lang w:val="en-150"/>
        </w:rPr>
        <w:t xml:space="preserve">OWASP ZAP </w:t>
      </w:r>
      <w:r>
        <w:rPr>
          <w:rFonts w:ascii="Times New Roman" w:hAnsi="Times New Roman"/>
          <w:lang w:val="en-150"/>
        </w:rPr>
        <w:t xml:space="preserve">maioly for penetration testing. </w:t>
      </w:r>
    </w:p>
    <w:p w:rsidR="002F180E" w:rsidRDefault="002F180E" w:rsidP="00F96D23">
      <w:pPr>
        <w:pStyle w:val="ListParagraph"/>
        <w:numPr>
          <w:ilvl w:val="0"/>
          <w:numId w:val="8"/>
        </w:numPr>
        <w:rPr>
          <w:rFonts w:ascii="Times New Roman" w:hAnsi="Times New Roman"/>
          <w:lang w:val="en-150"/>
        </w:rPr>
      </w:pPr>
      <w:r>
        <w:rPr>
          <w:rFonts w:ascii="Times New Roman" w:hAnsi="Times New Roman"/>
          <w:lang w:val="en-150"/>
        </w:rPr>
        <w:t xml:space="preserve">Role-based access testing in code </w:t>
      </w:r>
    </w:p>
    <w:p w:rsidR="00E00E0B" w:rsidRDefault="00E00E0B" w:rsidP="00E00E0B">
      <w:pPr>
        <w:pStyle w:val="Heading3"/>
        <w:rPr>
          <w:rFonts w:ascii="Times New Roman" w:hAnsi="Times New Roman"/>
          <w:lang w:val="en-150"/>
        </w:rPr>
      </w:pPr>
      <w:bookmarkStart w:id="54" w:name="_Toc205737490"/>
      <w:r>
        <w:rPr>
          <w:rFonts w:ascii="Times New Roman" w:hAnsi="Times New Roman"/>
          <w:lang w:val="en-150"/>
        </w:rPr>
        <w:t>Usability Testing</w:t>
      </w:r>
      <w:bookmarkEnd w:id="54"/>
      <w:r>
        <w:rPr>
          <w:rFonts w:ascii="Times New Roman" w:hAnsi="Times New Roman"/>
          <w:lang w:val="en-150"/>
        </w:rPr>
        <w:t xml:space="preserve"> </w:t>
      </w:r>
    </w:p>
    <w:p w:rsidR="00E00E0B" w:rsidRDefault="000F697A" w:rsidP="00E00E0B">
      <w:pPr>
        <w:rPr>
          <w:rFonts w:ascii="Times New Roman" w:hAnsi="Times New Roman"/>
          <w:lang w:val="en-150"/>
        </w:rPr>
      </w:pPr>
      <w:r>
        <w:rPr>
          <w:rFonts w:ascii="Times New Roman" w:hAnsi="Times New Roman"/>
          <w:lang w:val="en-150"/>
        </w:rPr>
        <w:t xml:space="preserve">Online Bidding is supposed to be of easy User Interface and User Experience </w:t>
      </w:r>
    </w:p>
    <w:p w:rsidR="00481C91" w:rsidRDefault="00481C91" w:rsidP="00E00E0B">
      <w:pPr>
        <w:rPr>
          <w:rFonts w:ascii="Times New Roman" w:hAnsi="Times New Roman"/>
          <w:b/>
          <w:lang w:val="en-150"/>
        </w:rPr>
      </w:pPr>
      <w:r>
        <w:rPr>
          <w:rFonts w:ascii="Times New Roman" w:hAnsi="Times New Roman"/>
          <w:b/>
          <w:lang w:val="en-150"/>
        </w:rPr>
        <w:lastRenderedPageBreak/>
        <w:t xml:space="preserve">Case </w:t>
      </w:r>
    </w:p>
    <w:p w:rsidR="00481C91" w:rsidRDefault="003975B8" w:rsidP="00E00E0B">
      <w:pPr>
        <w:rPr>
          <w:rFonts w:ascii="Times New Roman" w:hAnsi="Times New Roman"/>
          <w:lang w:val="en-150"/>
        </w:rPr>
      </w:pPr>
      <w:r>
        <w:rPr>
          <w:rFonts w:ascii="Times New Roman" w:hAnsi="Times New Roman"/>
          <w:lang w:val="en-150"/>
        </w:rPr>
        <w:t xml:space="preserve">Bidder placing a bid and creating an item. Feedback is also collected based in the following </w:t>
      </w:r>
    </w:p>
    <w:p w:rsidR="003975B8" w:rsidRDefault="003975B8" w:rsidP="00F96D23">
      <w:pPr>
        <w:pStyle w:val="ListParagraph"/>
        <w:numPr>
          <w:ilvl w:val="0"/>
          <w:numId w:val="8"/>
        </w:numPr>
        <w:rPr>
          <w:rFonts w:ascii="Times New Roman" w:hAnsi="Times New Roman"/>
          <w:lang w:val="en-150"/>
        </w:rPr>
      </w:pPr>
      <w:r>
        <w:rPr>
          <w:rFonts w:ascii="Times New Roman" w:hAnsi="Times New Roman"/>
          <w:lang w:val="en-150"/>
        </w:rPr>
        <w:t>Clarity of buttons</w:t>
      </w:r>
    </w:p>
    <w:p w:rsidR="003975B8" w:rsidRDefault="003975B8" w:rsidP="00F96D23">
      <w:pPr>
        <w:pStyle w:val="ListParagraph"/>
        <w:numPr>
          <w:ilvl w:val="0"/>
          <w:numId w:val="8"/>
        </w:numPr>
        <w:rPr>
          <w:rFonts w:ascii="Times New Roman" w:hAnsi="Times New Roman"/>
          <w:lang w:val="en-150"/>
        </w:rPr>
      </w:pPr>
      <w:r>
        <w:rPr>
          <w:rFonts w:ascii="Times New Roman" w:hAnsi="Times New Roman"/>
          <w:lang w:val="en-150"/>
        </w:rPr>
        <w:t xml:space="preserve">Navigations </w:t>
      </w:r>
    </w:p>
    <w:p w:rsidR="003975B8" w:rsidRDefault="003975B8" w:rsidP="00F96D23">
      <w:pPr>
        <w:pStyle w:val="ListParagraph"/>
        <w:numPr>
          <w:ilvl w:val="0"/>
          <w:numId w:val="8"/>
        </w:numPr>
        <w:rPr>
          <w:rFonts w:ascii="Times New Roman" w:hAnsi="Times New Roman"/>
          <w:lang w:val="en-150"/>
        </w:rPr>
      </w:pPr>
      <w:r>
        <w:rPr>
          <w:rFonts w:ascii="Times New Roman" w:hAnsi="Times New Roman"/>
          <w:lang w:val="en-150"/>
        </w:rPr>
        <w:t xml:space="preserve">Error Handling </w:t>
      </w:r>
    </w:p>
    <w:p w:rsidR="00DD6D23" w:rsidRDefault="00DD6D23" w:rsidP="00DD6D23">
      <w:pPr>
        <w:pStyle w:val="Heading3"/>
        <w:rPr>
          <w:rFonts w:ascii="Times New Roman" w:hAnsi="Times New Roman"/>
          <w:lang w:val="en-150"/>
        </w:rPr>
      </w:pPr>
      <w:bookmarkStart w:id="55" w:name="_Toc205737491"/>
      <w:r>
        <w:rPr>
          <w:rFonts w:ascii="Times New Roman" w:hAnsi="Times New Roman"/>
          <w:lang w:val="en-150"/>
        </w:rPr>
        <w:t>Compatibility Testing</w:t>
      </w:r>
      <w:bookmarkEnd w:id="55"/>
      <w:r>
        <w:rPr>
          <w:rFonts w:ascii="Times New Roman" w:hAnsi="Times New Roman"/>
          <w:lang w:val="en-150"/>
        </w:rPr>
        <w:t xml:space="preserve"> </w:t>
      </w:r>
    </w:p>
    <w:p w:rsidR="00DD6D23" w:rsidRDefault="004A1FE8" w:rsidP="00DD6D23">
      <w:pPr>
        <w:rPr>
          <w:rFonts w:ascii="Times New Roman" w:hAnsi="Times New Roman"/>
          <w:lang w:val="en-150"/>
        </w:rPr>
      </w:pPr>
      <w:r>
        <w:rPr>
          <w:rFonts w:ascii="Times New Roman" w:hAnsi="Times New Roman"/>
          <w:lang w:val="en-150"/>
        </w:rPr>
        <w:t xml:space="preserve">An online bidding system is expexted to ensure that appp works accross all devices /browsers but specifically on web browser because this is web-based application. </w:t>
      </w:r>
    </w:p>
    <w:p w:rsidR="005C6899" w:rsidRDefault="000516F8" w:rsidP="000516F8">
      <w:pPr>
        <w:pStyle w:val="Heading3"/>
        <w:rPr>
          <w:rFonts w:ascii="Times New Roman" w:hAnsi="Times New Roman"/>
          <w:lang w:val="en-150"/>
        </w:rPr>
      </w:pPr>
      <w:bookmarkStart w:id="56" w:name="_Toc205737492"/>
      <w:r>
        <w:rPr>
          <w:rFonts w:ascii="Times New Roman" w:hAnsi="Times New Roman"/>
          <w:lang w:val="en-150"/>
        </w:rPr>
        <w:t>Smoke Testing</w:t>
      </w:r>
      <w:bookmarkEnd w:id="56"/>
      <w:r>
        <w:rPr>
          <w:rFonts w:ascii="Times New Roman" w:hAnsi="Times New Roman"/>
          <w:lang w:val="en-150"/>
        </w:rPr>
        <w:t xml:space="preserve"> </w:t>
      </w:r>
    </w:p>
    <w:p w:rsidR="000516F8" w:rsidRDefault="000516F8" w:rsidP="000516F8">
      <w:pPr>
        <w:rPr>
          <w:rFonts w:ascii="Times New Roman" w:hAnsi="Times New Roman"/>
          <w:lang w:val="en-150"/>
        </w:rPr>
      </w:pPr>
      <w:r>
        <w:rPr>
          <w:rFonts w:ascii="Times New Roman" w:hAnsi="Times New Roman"/>
          <w:lang w:val="en-150"/>
        </w:rPr>
        <w:t xml:space="preserve">In Online Bidding Sytem, we perfomr the quick tests verifying basic functionality after development. </w:t>
      </w:r>
    </w:p>
    <w:p w:rsidR="000516F8" w:rsidRDefault="000516F8" w:rsidP="002F180E">
      <w:pPr>
        <w:rPr>
          <w:rFonts w:ascii="Times New Roman" w:hAnsi="Times New Roman"/>
          <w:b/>
          <w:lang w:val="en-150"/>
        </w:rPr>
      </w:pPr>
      <w:r w:rsidRPr="000516F8">
        <w:rPr>
          <w:rFonts w:ascii="Times New Roman" w:hAnsi="Times New Roman"/>
          <w:b/>
          <w:lang w:val="en-150"/>
        </w:rPr>
        <w:t>Case</w:t>
      </w:r>
    </w:p>
    <w:p w:rsidR="000516F8" w:rsidRDefault="000516F8" w:rsidP="00F96D23">
      <w:pPr>
        <w:pStyle w:val="ListParagraph"/>
        <w:numPr>
          <w:ilvl w:val="0"/>
          <w:numId w:val="8"/>
        </w:numPr>
        <w:rPr>
          <w:rFonts w:ascii="Times New Roman" w:hAnsi="Times New Roman"/>
          <w:lang w:val="en-150"/>
        </w:rPr>
      </w:pPr>
      <w:r>
        <w:rPr>
          <w:rFonts w:ascii="Times New Roman" w:hAnsi="Times New Roman"/>
          <w:lang w:val="en-150"/>
        </w:rPr>
        <w:t xml:space="preserve">nLogin </w:t>
      </w:r>
    </w:p>
    <w:p w:rsidR="000516F8" w:rsidRDefault="000516F8" w:rsidP="00F96D23">
      <w:pPr>
        <w:pStyle w:val="ListParagraph"/>
        <w:numPr>
          <w:ilvl w:val="0"/>
          <w:numId w:val="8"/>
        </w:numPr>
        <w:rPr>
          <w:rFonts w:ascii="Times New Roman" w:hAnsi="Times New Roman"/>
          <w:lang w:val="en-150"/>
        </w:rPr>
      </w:pPr>
      <w:r>
        <w:rPr>
          <w:rFonts w:ascii="Times New Roman" w:hAnsi="Times New Roman"/>
          <w:lang w:val="en-150"/>
        </w:rPr>
        <w:t xml:space="preserve">Adding Item </w:t>
      </w:r>
    </w:p>
    <w:p w:rsidR="000516F8" w:rsidRDefault="000516F8" w:rsidP="00F96D23">
      <w:pPr>
        <w:pStyle w:val="ListParagraph"/>
        <w:numPr>
          <w:ilvl w:val="0"/>
          <w:numId w:val="8"/>
        </w:numPr>
        <w:rPr>
          <w:rFonts w:ascii="Times New Roman" w:hAnsi="Times New Roman"/>
          <w:lang w:val="en-150"/>
        </w:rPr>
      </w:pPr>
      <w:r>
        <w:rPr>
          <w:rFonts w:ascii="Times New Roman" w:hAnsi="Times New Roman"/>
          <w:lang w:val="en-150"/>
        </w:rPr>
        <w:t xml:space="preserve">Placing Bid </w:t>
      </w:r>
    </w:p>
    <w:p w:rsidR="00C04E29" w:rsidRDefault="00C04E29" w:rsidP="00C04E29">
      <w:pPr>
        <w:pStyle w:val="Heading3"/>
        <w:rPr>
          <w:rFonts w:ascii="Times New Roman" w:hAnsi="Times New Roman"/>
          <w:lang w:val="en-150"/>
        </w:rPr>
      </w:pPr>
      <w:bookmarkStart w:id="57" w:name="_Toc205737493"/>
      <w:r>
        <w:rPr>
          <w:rFonts w:ascii="Times New Roman" w:hAnsi="Times New Roman"/>
          <w:lang w:val="en-150"/>
        </w:rPr>
        <w:t>Exploring Testing</w:t>
      </w:r>
      <w:bookmarkEnd w:id="57"/>
      <w:r>
        <w:rPr>
          <w:rFonts w:ascii="Times New Roman" w:hAnsi="Times New Roman"/>
          <w:lang w:val="en-150"/>
        </w:rPr>
        <w:t xml:space="preserve"> </w:t>
      </w:r>
    </w:p>
    <w:p w:rsidR="00C04E29" w:rsidRDefault="00C04E29" w:rsidP="00C04E29">
      <w:pPr>
        <w:rPr>
          <w:rFonts w:ascii="Times New Roman" w:hAnsi="Times New Roman"/>
          <w:lang w:val="en-150"/>
        </w:rPr>
      </w:pPr>
      <w:r>
        <w:rPr>
          <w:rFonts w:ascii="Times New Roman" w:hAnsi="Times New Roman"/>
          <w:lang w:val="en-150"/>
        </w:rPr>
        <w:t xml:space="preserve">Online Bidding System has gone under testing without formal testing cases to discover unexpected bugs. </w:t>
      </w:r>
    </w:p>
    <w:p w:rsidR="00C04E29" w:rsidRDefault="00C04E29" w:rsidP="00C04E29">
      <w:pPr>
        <w:rPr>
          <w:rFonts w:ascii="Times New Roman" w:hAnsi="Times New Roman"/>
          <w:b/>
          <w:lang w:val="en-150"/>
        </w:rPr>
      </w:pPr>
      <w:r>
        <w:rPr>
          <w:rFonts w:ascii="Times New Roman" w:hAnsi="Times New Roman"/>
          <w:b/>
          <w:lang w:val="en-150"/>
        </w:rPr>
        <w:t xml:space="preserve">Case </w:t>
      </w:r>
    </w:p>
    <w:p w:rsidR="00C04E29" w:rsidRDefault="00C04E29" w:rsidP="00F96D23">
      <w:pPr>
        <w:pStyle w:val="ListParagraph"/>
        <w:numPr>
          <w:ilvl w:val="0"/>
          <w:numId w:val="8"/>
        </w:numPr>
        <w:rPr>
          <w:rFonts w:ascii="Times New Roman" w:hAnsi="Times New Roman"/>
          <w:lang w:val="en-150"/>
        </w:rPr>
      </w:pPr>
      <w:r>
        <w:rPr>
          <w:rFonts w:ascii="Times New Roman" w:hAnsi="Times New Roman"/>
          <w:lang w:val="en-150"/>
        </w:rPr>
        <w:t xml:space="preserve">Place a negative bid </w:t>
      </w:r>
    </w:p>
    <w:p w:rsidR="00C04E29" w:rsidRDefault="00C04E29" w:rsidP="00F96D23">
      <w:pPr>
        <w:pStyle w:val="ListParagraph"/>
        <w:numPr>
          <w:ilvl w:val="0"/>
          <w:numId w:val="8"/>
        </w:numPr>
        <w:rPr>
          <w:rFonts w:ascii="Times New Roman" w:hAnsi="Times New Roman"/>
          <w:lang w:val="en-150"/>
        </w:rPr>
      </w:pPr>
      <w:r>
        <w:rPr>
          <w:rFonts w:ascii="Times New Roman" w:hAnsi="Times New Roman"/>
          <w:lang w:val="en-150"/>
        </w:rPr>
        <w:t>Place a bid after auction ends</w:t>
      </w:r>
    </w:p>
    <w:p w:rsidR="00C04E29" w:rsidRPr="00C04E29" w:rsidRDefault="00C04E29" w:rsidP="00F96D23">
      <w:pPr>
        <w:pStyle w:val="ListParagraph"/>
        <w:numPr>
          <w:ilvl w:val="0"/>
          <w:numId w:val="8"/>
        </w:numPr>
        <w:rPr>
          <w:rFonts w:ascii="Times New Roman" w:hAnsi="Times New Roman"/>
          <w:lang w:val="en-150"/>
        </w:rPr>
      </w:pPr>
      <w:r>
        <w:rPr>
          <w:rFonts w:ascii="Times New Roman" w:hAnsi="Times New Roman"/>
          <w:lang w:val="en-150"/>
        </w:rPr>
        <w:t xml:space="preserve">Remove item while bidding is active </w:t>
      </w:r>
    </w:p>
    <w:p w:rsidR="002F180E" w:rsidRPr="002F180E" w:rsidRDefault="002F180E" w:rsidP="002F180E">
      <w:pPr>
        <w:rPr>
          <w:rFonts w:ascii="Times New Roman" w:hAnsi="Times New Roman"/>
          <w:lang w:val="en-150"/>
        </w:rPr>
      </w:pPr>
    </w:p>
    <w:p w:rsidR="00B4209B" w:rsidRDefault="00B4209B" w:rsidP="00BE41E5">
      <w:pPr>
        <w:rPr>
          <w:rFonts w:ascii="Times New Roman" w:hAnsi="Times New Roman"/>
          <w:lang w:val="en-150"/>
        </w:rPr>
      </w:pPr>
    </w:p>
    <w:p w:rsidR="00BE41E5" w:rsidRDefault="00BE41E5" w:rsidP="00F96D23">
      <w:pPr>
        <w:pStyle w:val="Heading1"/>
        <w:numPr>
          <w:ilvl w:val="0"/>
          <w:numId w:val="29"/>
        </w:numPr>
        <w:rPr>
          <w:rFonts w:ascii="Times New Roman" w:hAnsi="Times New Roman"/>
          <w:lang w:val="en-150"/>
        </w:rPr>
      </w:pPr>
      <w:bookmarkStart w:id="58" w:name="_Toc205737494"/>
      <w:r>
        <w:rPr>
          <w:rFonts w:ascii="Times New Roman" w:hAnsi="Times New Roman"/>
          <w:lang w:val="en-150"/>
        </w:rPr>
        <w:t>Manual /Guide for Online Bidding System</w:t>
      </w:r>
      <w:bookmarkEnd w:id="58"/>
    </w:p>
    <w:p w:rsidR="0009146A" w:rsidRDefault="0009146A" w:rsidP="00F96D23">
      <w:pPr>
        <w:pStyle w:val="Heading2"/>
        <w:numPr>
          <w:ilvl w:val="0"/>
          <w:numId w:val="33"/>
        </w:numPr>
        <w:rPr>
          <w:rFonts w:ascii="Times New Roman" w:hAnsi="Times New Roman"/>
          <w:lang w:val="en-150"/>
        </w:rPr>
      </w:pPr>
      <w:bookmarkStart w:id="59" w:name="_Toc205737495"/>
      <w:r>
        <w:rPr>
          <w:rFonts w:ascii="Times New Roman" w:hAnsi="Times New Roman"/>
          <w:lang w:val="en-150"/>
        </w:rPr>
        <w:t>User Manual</w:t>
      </w:r>
      <w:bookmarkEnd w:id="59"/>
      <w:r>
        <w:rPr>
          <w:rFonts w:ascii="Times New Roman" w:hAnsi="Times New Roman"/>
          <w:lang w:val="en-150"/>
        </w:rPr>
        <w:t xml:space="preserve"> </w:t>
      </w:r>
    </w:p>
    <w:p w:rsidR="0009146A" w:rsidRDefault="0009146A" w:rsidP="0009146A">
      <w:pPr>
        <w:pStyle w:val="Heading3"/>
        <w:rPr>
          <w:rFonts w:ascii="Times New Roman" w:hAnsi="Times New Roman"/>
          <w:lang w:val="en-150"/>
        </w:rPr>
      </w:pPr>
      <w:bookmarkStart w:id="60" w:name="_Toc205737496"/>
      <w:r>
        <w:rPr>
          <w:rFonts w:ascii="Times New Roman" w:hAnsi="Times New Roman"/>
          <w:lang w:val="en-150"/>
        </w:rPr>
        <w:t>Target Audience</w:t>
      </w:r>
      <w:bookmarkEnd w:id="60"/>
      <w:r>
        <w:rPr>
          <w:rFonts w:ascii="Times New Roman" w:hAnsi="Times New Roman"/>
          <w:lang w:val="en-150"/>
        </w:rPr>
        <w:t xml:space="preserve"> </w:t>
      </w:r>
    </w:p>
    <w:p w:rsidR="0009146A" w:rsidRDefault="0009146A" w:rsidP="00F96D23">
      <w:pPr>
        <w:pStyle w:val="ListParagraph"/>
        <w:numPr>
          <w:ilvl w:val="0"/>
          <w:numId w:val="8"/>
        </w:numPr>
        <w:rPr>
          <w:rFonts w:ascii="Times New Roman" w:hAnsi="Times New Roman"/>
          <w:lang w:val="en-150"/>
        </w:rPr>
      </w:pPr>
      <w:r>
        <w:rPr>
          <w:rFonts w:ascii="Times New Roman" w:hAnsi="Times New Roman"/>
          <w:lang w:val="en-150"/>
        </w:rPr>
        <w:t xml:space="preserve">End User </w:t>
      </w:r>
    </w:p>
    <w:p w:rsidR="0009146A" w:rsidRPr="0009146A" w:rsidRDefault="0009146A" w:rsidP="00F96D23">
      <w:pPr>
        <w:pStyle w:val="ListParagraph"/>
        <w:numPr>
          <w:ilvl w:val="0"/>
          <w:numId w:val="8"/>
        </w:numPr>
        <w:rPr>
          <w:rFonts w:ascii="Times New Roman" w:hAnsi="Times New Roman"/>
          <w:lang w:val="en-150"/>
        </w:rPr>
      </w:pPr>
      <w:r>
        <w:rPr>
          <w:rFonts w:ascii="Times New Roman" w:hAnsi="Times New Roman"/>
          <w:lang w:val="en-150"/>
        </w:rPr>
        <w:t xml:space="preserve">Bidder and Seller </w:t>
      </w:r>
    </w:p>
    <w:p w:rsidR="0009146A" w:rsidRDefault="0009146A" w:rsidP="00F96D23">
      <w:pPr>
        <w:pStyle w:val="Heading2"/>
        <w:numPr>
          <w:ilvl w:val="0"/>
          <w:numId w:val="33"/>
        </w:numPr>
        <w:rPr>
          <w:rFonts w:ascii="Times New Roman" w:hAnsi="Times New Roman"/>
          <w:lang w:val="en-150"/>
        </w:rPr>
      </w:pPr>
      <w:bookmarkStart w:id="61" w:name="_Toc205737497"/>
      <w:r>
        <w:rPr>
          <w:rFonts w:ascii="Times New Roman" w:hAnsi="Times New Roman"/>
          <w:lang w:val="en-150"/>
        </w:rPr>
        <w:lastRenderedPageBreak/>
        <w:t>Programmer Guide</w:t>
      </w:r>
      <w:bookmarkEnd w:id="61"/>
    </w:p>
    <w:p w:rsidR="003A3C7E" w:rsidRDefault="003A3C7E" w:rsidP="003A3C7E">
      <w:pPr>
        <w:pStyle w:val="Heading3"/>
        <w:rPr>
          <w:rFonts w:ascii="Times New Roman" w:hAnsi="Times New Roman"/>
          <w:lang w:val="en-150"/>
        </w:rPr>
      </w:pPr>
      <w:bookmarkStart w:id="62" w:name="_Toc205737498"/>
      <w:r>
        <w:rPr>
          <w:rFonts w:ascii="Times New Roman" w:hAnsi="Times New Roman"/>
          <w:lang w:val="en-150"/>
        </w:rPr>
        <w:t>Developers</w:t>
      </w:r>
      <w:bookmarkEnd w:id="62"/>
      <w:r>
        <w:rPr>
          <w:rFonts w:ascii="Times New Roman" w:hAnsi="Times New Roman"/>
          <w:lang w:val="en-150"/>
        </w:rPr>
        <w:t xml:space="preserve"> </w:t>
      </w:r>
    </w:p>
    <w:p w:rsidR="003A3C7E" w:rsidRDefault="003A3C7E" w:rsidP="00F96D23">
      <w:pPr>
        <w:pStyle w:val="ListParagraph"/>
        <w:numPr>
          <w:ilvl w:val="0"/>
          <w:numId w:val="8"/>
        </w:numPr>
        <w:rPr>
          <w:rFonts w:ascii="Times New Roman" w:hAnsi="Times New Roman"/>
          <w:lang w:val="en-150"/>
        </w:rPr>
      </w:pPr>
      <w:r>
        <w:rPr>
          <w:rFonts w:ascii="Times New Roman" w:hAnsi="Times New Roman"/>
          <w:lang w:val="en-150"/>
        </w:rPr>
        <w:t xml:space="preserve">Developer maintaining or extending the system </w:t>
      </w:r>
    </w:p>
    <w:p w:rsidR="00656D2C" w:rsidRDefault="00656D2C" w:rsidP="00656D2C">
      <w:pPr>
        <w:pStyle w:val="Heading3"/>
        <w:rPr>
          <w:rFonts w:ascii="Times New Roman" w:hAnsi="Times New Roman"/>
          <w:lang w:val="en-150"/>
        </w:rPr>
      </w:pPr>
      <w:bookmarkStart w:id="63" w:name="_Toc205737499"/>
      <w:r>
        <w:rPr>
          <w:rFonts w:ascii="Times New Roman" w:hAnsi="Times New Roman"/>
          <w:lang w:val="en-150"/>
        </w:rPr>
        <w:t>Contents</w:t>
      </w:r>
      <w:bookmarkEnd w:id="63"/>
      <w:r>
        <w:rPr>
          <w:rFonts w:ascii="Times New Roman" w:hAnsi="Times New Roman"/>
          <w:lang w:val="en-150"/>
        </w:rPr>
        <w:t xml:space="preserve"> </w:t>
      </w:r>
    </w:p>
    <w:p w:rsidR="00656D2C" w:rsidRDefault="00656D2C" w:rsidP="00F96D23">
      <w:pPr>
        <w:pStyle w:val="ListParagraph"/>
        <w:numPr>
          <w:ilvl w:val="0"/>
          <w:numId w:val="8"/>
        </w:numPr>
        <w:rPr>
          <w:rFonts w:ascii="Times New Roman" w:hAnsi="Times New Roman"/>
          <w:lang w:val="en-150"/>
        </w:rPr>
      </w:pPr>
      <w:r>
        <w:rPr>
          <w:rFonts w:ascii="Times New Roman" w:hAnsi="Times New Roman"/>
          <w:lang w:val="en-150"/>
        </w:rPr>
        <w:t xml:space="preserve">System Architecture Overview </w:t>
      </w:r>
    </w:p>
    <w:p w:rsidR="00656D2C" w:rsidRDefault="00656D2C" w:rsidP="00F96D23">
      <w:pPr>
        <w:pStyle w:val="ListParagraph"/>
        <w:numPr>
          <w:ilvl w:val="0"/>
          <w:numId w:val="8"/>
        </w:numPr>
        <w:rPr>
          <w:rFonts w:ascii="Times New Roman" w:hAnsi="Times New Roman"/>
          <w:lang w:val="en-150"/>
        </w:rPr>
      </w:pPr>
      <w:r>
        <w:rPr>
          <w:rFonts w:ascii="Times New Roman" w:hAnsi="Times New Roman"/>
          <w:lang w:val="en-150"/>
        </w:rPr>
        <w:t>Description of core classes (Bid, Bidder, Seller, Items, Admin )</w:t>
      </w:r>
    </w:p>
    <w:p w:rsidR="00324F6A" w:rsidRDefault="00324F6A" w:rsidP="00F96D23">
      <w:pPr>
        <w:pStyle w:val="ListParagraph"/>
        <w:numPr>
          <w:ilvl w:val="0"/>
          <w:numId w:val="8"/>
        </w:numPr>
        <w:rPr>
          <w:rFonts w:ascii="Times New Roman" w:hAnsi="Times New Roman"/>
          <w:lang w:val="en-150"/>
        </w:rPr>
      </w:pPr>
      <w:r>
        <w:rPr>
          <w:rFonts w:ascii="Times New Roman" w:hAnsi="Times New Roman"/>
          <w:lang w:val="en-150"/>
        </w:rPr>
        <w:t xml:space="preserve">Database schema and sample quizes </w:t>
      </w:r>
    </w:p>
    <w:p w:rsidR="00324F6A" w:rsidRDefault="00324F6A" w:rsidP="00F96D23">
      <w:pPr>
        <w:pStyle w:val="ListParagraph"/>
        <w:numPr>
          <w:ilvl w:val="0"/>
          <w:numId w:val="8"/>
        </w:numPr>
        <w:rPr>
          <w:rFonts w:ascii="Times New Roman" w:hAnsi="Times New Roman"/>
          <w:lang w:val="en-150"/>
        </w:rPr>
      </w:pPr>
      <w:r>
        <w:rPr>
          <w:rFonts w:ascii="Times New Roman" w:hAnsi="Times New Roman"/>
          <w:lang w:val="en-150"/>
        </w:rPr>
        <w:t>REST API or method level document (if applicable)</w:t>
      </w:r>
    </w:p>
    <w:p w:rsidR="00324F6A" w:rsidRDefault="00324F6A" w:rsidP="00F96D23">
      <w:pPr>
        <w:pStyle w:val="ListParagraph"/>
        <w:numPr>
          <w:ilvl w:val="0"/>
          <w:numId w:val="8"/>
        </w:numPr>
        <w:rPr>
          <w:rFonts w:ascii="Times New Roman" w:hAnsi="Times New Roman"/>
          <w:lang w:val="en-150"/>
        </w:rPr>
      </w:pPr>
      <w:r>
        <w:rPr>
          <w:rFonts w:ascii="Times New Roman" w:hAnsi="Times New Roman"/>
          <w:lang w:val="en-150"/>
        </w:rPr>
        <w:t xml:space="preserve">Coding conversations and design patterns used. </w:t>
      </w:r>
    </w:p>
    <w:p w:rsidR="00324F6A" w:rsidRDefault="00324F6A" w:rsidP="00F96D23">
      <w:pPr>
        <w:pStyle w:val="ListParagraph"/>
        <w:numPr>
          <w:ilvl w:val="0"/>
          <w:numId w:val="8"/>
        </w:numPr>
        <w:rPr>
          <w:rFonts w:ascii="Times New Roman" w:hAnsi="Times New Roman"/>
          <w:lang w:val="en-150"/>
        </w:rPr>
      </w:pPr>
      <w:r>
        <w:rPr>
          <w:rFonts w:ascii="Times New Roman" w:hAnsi="Times New Roman"/>
          <w:lang w:val="en-150"/>
        </w:rPr>
        <w:t xml:space="preserve">Instructions on ruuning unit/integration tests. </w:t>
      </w:r>
    </w:p>
    <w:p w:rsidR="00324F6A" w:rsidRPr="00656D2C" w:rsidRDefault="00324F6A" w:rsidP="00F96D23">
      <w:pPr>
        <w:pStyle w:val="ListParagraph"/>
        <w:numPr>
          <w:ilvl w:val="0"/>
          <w:numId w:val="8"/>
        </w:numPr>
        <w:rPr>
          <w:rFonts w:ascii="Times New Roman" w:hAnsi="Times New Roman"/>
          <w:lang w:val="en-150"/>
        </w:rPr>
      </w:pPr>
      <w:r>
        <w:rPr>
          <w:rFonts w:ascii="Times New Roman" w:hAnsi="Times New Roman"/>
          <w:lang w:val="en-150"/>
        </w:rPr>
        <w:t>Deployment</w:t>
      </w:r>
      <w:r w:rsidR="001C24D6">
        <w:rPr>
          <w:rFonts w:ascii="Times New Roman" w:hAnsi="Times New Roman"/>
          <w:lang w:val="en-150"/>
        </w:rPr>
        <w:t xml:space="preserve"> notes</w:t>
      </w:r>
    </w:p>
    <w:p w:rsidR="0009146A" w:rsidRPr="0009146A" w:rsidRDefault="0009146A" w:rsidP="00F96D23">
      <w:pPr>
        <w:pStyle w:val="Heading2"/>
        <w:numPr>
          <w:ilvl w:val="0"/>
          <w:numId w:val="33"/>
        </w:numPr>
        <w:rPr>
          <w:rFonts w:ascii="Times New Roman" w:hAnsi="Times New Roman"/>
          <w:lang w:val="en-150"/>
        </w:rPr>
      </w:pPr>
      <w:bookmarkStart w:id="64" w:name="_Toc205737500"/>
      <w:r>
        <w:rPr>
          <w:rFonts w:ascii="Times New Roman" w:hAnsi="Times New Roman"/>
          <w:lang w:val="en-150"/>
        </w:rPr>
        <w:t>Administrator Guide (Installation Instruction)</w:t>
      </w:r>
      <w:bookmarkEnd w:id="64"/>
    </w:p>
    <w:p w:rsidR="00B4209B" w:rsidRDefault="00106BD4" w:rsidP="00106BD4">
      <w:pPr>
        <w:pStyle w:val="Heading3"/>
        <w:rPr>
          <w:rFonts w:ascii="Times New Roman" w:hAnsi="Times New Roman"/>
          <w:lang w:val="en-150"/>
        </w:rPr>
      </w:pPr>
      <w:bookmarkStart w:id="65" w:name="_Toc205737501"/>
      <w:r>
        <w:rPr>
          <w:rFonts w:ascii="Times New Roman" w:hAnsi="Times New Roman"/>
          <w:lang w:val="en-150"/>
        </w:rPr>
        <w:t>Contents</w:t>
      </w:r>
      <w:bookmarkEnd w:id="65"/>
      <w:r>
        <w:rPr>
          <w:rFonts w:ascii="Times New Roman" w:hAnsi="Times New Roman"/>
          <w:lang w:val="en-150"/>
        </w:rPr>
        <w:t xml:space="preserve"> </w:t>
      </w:r>
    </w:p>
    <w:p w:rsidR="00106BD4" w:rsidRDefault="00106BD4" w:rsidP="00F96D23">
      <w:pPr>
        <w:pStyle w:val="ListParagraph"/>
        <w:numPr>
          <w:ilvl w:val="0"/>
          <w:numId w:val="8"/>
        </w:numPr>
        <w:rPr>
          <w:rFonts w:ascii="Times New Roman" w:hAnsi="Times New Roman"/>
          <w:lang w:val="en-150"/>
        </w:rPr>
      </w:pPr>
      <w:r>
        <w:rPr>
          <w:rFonts w:ascii="Times New Roman" w:hAnsi="Times New Roman"/>
          <w:lang w:val="en-150"/>
        </w:rPr>
        <w:t>System requirements</w:t>
      </w:r>
    </w:p>
    <w:p w:rsidR="00106BD4" w:rsidRDefault="00106BD4" w:rsidP="00F96D23">
      <w:pPr>
        <w:pStyle w:val="ListParagraph"/>
        <w:numPr>
          <w:ilvl w:val="1"/>
          <w:numId w:val="8"/>
        </w:numPr>
        <w:rPr>
          <w:rFonts w:ascii="Times New Roman" w:hAnsi="Times New Roman"/>
          <w:lang w:val="en-150"/>
        </w:rPr>
      </w:pPr>
      <w:r>
        <w:rPr>
          <w:rFonts w:ascii="Times New Roman" w:hAnsi="Times New Roman"/>
          <w:lang w:val="en-150"/>
        </w:rPr>
        <w:t xml:space="preserve">Client </w:t>
      </w:r>
    </w:p>
    <w:p w:rsidR="00966E9B" w:rsidRDefault="00966E9B" w:rsidP="00F96D23">
      <w:pPr>
        <w:pStyle w:val="ListParagraph"/>
        <w:numPr>
          <w:ilvl w:val="2"/>
          <w:numId w:val="8"/>
        </w:numPr>
        <w:rPr>
          <w:rFonts w:ascii="Times New Roman" w:hAnsi="Times New Roman"/>
          <w:lang w:val="en-150"/>
        </w:rPr>
      </w:pPr>
      <w:r>
        <w:rPr>
          <w:rFonts w:ascii="Times New Roman" w:hAnsi="Times New Roman"/>
          <w:lang w:val="en-150"/>
        </w:rPr>
        <w:t>OS : Win/MacOS</w:t>
      </w:r>
    </w:p>
    <w:p w:rsidR="00966E9B" w:rsidRDefault="00966E9B" w:rsidP="00F96D23">
      <w:pPr>
        <w:pStyle w:val="ListParagraph"/>
        <w:numPr>
          <w:ilvl w:val="2"/>
          <w:numId w:val="8"/>
        </w:numPr>
        <w:rPr>
          <w:rFonts w:ascii="Times New Roman" w:hAnsi="Times New Roman"/>
          <w:lang w:val="en-150"/>
        </w:rPr>
      </w:pPr>
      <w:r>
        <w:rPr>
          <w:rFonts w:ascii="Times New Roman" w:hAnsi="Times New Roman"/>
          <w:lang w:val="en-150"/>
        </w:rPr>
        <w:t xml:space="preserve">RAM :  2GB /more </w:t>
      </w:r>
    </w:p>
    <w:p w:rsidR="00966E9B" w:rsidRPr="00966E9B" w:rsidRDefault="00966E9B" w:rsidP="00F96D23">
      <w:pPr>
        <w:pStyle w:val="ListParagraph"/>
        <w:numPr>
          <w:ilvl w:val="2"/>
          <w:numId w:val="8"/>
        </w:numPr>
        <w:rPr>
          <w:rFonts w:ascii="Times New Roman" w:hAnsi="Times New Roman"/>
          <w:lang w:val="en-150"/>
        </w:rPr>
      </w:pPr>
      <w:r>
        <w:rPr>
          <w:rFonts w:ascii="Times New Roman" w:hAnsi="Times New Roman"/>
          <w:lang w:val="en-150"/>
        </w:rPr>
        <w:t xml:space="preserve">Proccessor : Intel </w:t>
      </w:r>
    </w:p>
    <w:p w:rsidR="007954E3" w:rsidRDefault="007954E3" w:rsidP="00F96D23">
      <w:pPr>
        <w:pStyle w:val="ListParagraph"/>
        <w:numPr>
          <w:ilvl w:val="1"/>
          <w:numId w:val="8"/>
        </w:numPr>
        <w:rPr>
          <w:rFonts w:ascii="Times New Roman" w:hAnsi="Times New Roman"/>
          <w:lang w:val="en-150"/>
        </w:rPr>
      </w:pPr>
      <w:r>
        <w:rPr>
          <w:rFonts w:ascii="Times New Roman" w:hAnsi="Times New Roman"/>
          <w:lang w:val="en-150"/>
        </w:rPr>
        <w:t>Server</w:t>
      </w:r>
    </w:p>
    <w:p w:rsidR="00966E9B" w:rsidRDefault="00966E9B" w:rsidP="00F96D23">
      <w:pPr>
        <w:pStyle w:val="ListParagraph"/>
        <w:numPr>
          <w:ilvl w:val="2"/>
          <w:numId w:val="8"/>
        </w:numPr>
        <w:rPr>
          <w:rFonts w:ascii="Times New Roman" w:hAnsi="Times New Roman"/>
          <w:lang w:val="en-150"/>
        </w:rPr>
      </w:pPr>
      <w:r>
        <w:rPr>
          <w:rFonts w:ascii="Times New Roman" w:hAnsi="Times New Roman"/>
          <w:lang w:val="en-150"/>
        </w:rPr>
        <w:t>OS : Win Server</w:t>
      </w:r>
    </w:p>
    <w:p w:rsidR="00966E9B" w:rsidRDefault="00966E9B" w:rsidP="00F96D23">
      <w:pPr>
        <w:pStyle w:val="ListParagraph"/>
        <w:numPr>
          <w:ilvl w:val="2"/>
          <w:numId w:val="8"/>
        </w:numPr>
        <w:rPr>
          <w:rFonts w:ascii="Times New Roman" w:hAnsi="Times New Roman"/>
          <w:lang w:val="en-150"/>
        </w:rPr>
      </w:pPr>
      <w:r>
        <w:rPr>
          <w:rFonts w:ascii="Times New Roman" w:hAnsi="Times New Roman"/>
          <w:lang w:val="en-150"/>
        </w:rPr>
        <w:t>RAM : 8GB</w:t>
      </w:r>
    </w:p>
    <w:p w:rsidR="00966E9B" w:rsidRDefault="00966E9B" w:rsidP="00F96D23">
      <w:pPr>
        <w:pStyle w:val="ListParagraph"/>
        <w:numPr>
          <w:ilvl w:val="2"/>
          <w:numId w:val="8"/>
        </w:numPr>
        <w:rPr>
          <w:rFonts w:ascii="Times New Roman" w:hAnsi="Times New Roman"/>
          <w:lang w:val="en-150"/>
        </w:rPr>
      </w:pPr>
      <w:r>
        <w:rPr>
          <w:rFonts w:ascii="Times New Roman" w:hAnsi="Times New Roman"/>
          <w:lang w:val="en-150"/>
        </w:rPr>
        <w:t>Processor : i7 or more</w:t>
      </w:r>
    </w:p>
    <w:p w:rsidR="00F34345" w:rsidRDefault="00CB614A" w:rsidP="00F96D23">
      <w:pPr>
        <w:pStyle w:val="ListParagraph"/>
        <w:numPr>
          <w:ilvl w:val="0"/>
          <w:numId w:val="8"/>
        </w:numPr>
        <w:rPr>
          <w:rFonts w:ascii="Times New Roman" w:hAnsi="Times New Roman"/>
          <w:lang w:val="en-150"/>
        </w:rPr>
      </w:pPr>
      <w:r>
        <w:rPr>
          <w:rFonts w:ascii="Times New Roman" w:hAnsi="Times New Roman"/>
          <w:lang w:val="en-150"/>
        </w:rPr>
        <w:t>Installation and configuration</w:t>
      </w:r>
    </w:p>
    <w:p w:rsidR="00CB614A" w:rsidRDefault="00CB614A" w:rsidP="00F96D23">
      <w:pPr>
        <w:pStyle w:val="ListParagraph"/>
        <w:numPr>
          <w:ilvl w:val="0"/>
          <w:numId w:val="8"/>
        </w:numPr>
        <w:rPr>
          <w:rFonts w:ascii="Times New Roman" w:hAnsi="Times New Roman"/>
          <w:lang w:val="en-150"/>
        </w:rPr>
      </w:pPr>
      <w:r>
        <w:rPr>
          <w:rFonts w:ascii="Times New Roman" w:hAnsi="Times New Roman"/>
          <w:lang w:val="en-150"/>
        </w:rPr>
        <w:t>DB Setup</w:t>
      </w:r>
    </w:p>
    <w:p w:rsidR="00CB614A" w:rsidRDefault="00CB614A" w:rsidP="00F96D23">
      <w:pPr>
        <w:pStyle w:val="ListParagraph"/>
        <w:numPr>
          <w:ilvl w:val="0"/>
          <w:numId w:val="8"/>
        </w:numPr>
        <w:rPr>
          <w:rFonts w:ascii="Times New Roman" w:hAnsi="Times New Roman"/>
          <w:lang w:val="en-150"/>
        </w:rPr>
      </w:pPr>
      <w:r>
        <w:rPr>
          <w:rFonts w:ascii="Times New Roman" w:hAnsi="Times New Roman"/>
          <w:lang w:val="en-150"/>
        </w:rPr>
        <w:t>Roles (Admin, Seller, Bidder)</w:t>
      </w:r>
    </w:p>
    <w:p w:rsidR="00212656" w:rsidRDefault="00212656" w:rsidP="00833D81">
      <w:pPr>
        <w:rPr>
          <w:rFonts w:ascii="Times New Roman" w:hAnsi="Times New Roman"/>
          <w:lang w:val="en-150"/>
        </w:rPr>
      </w:pPr>
    </w:p>
    <w:p w:rsidR="00833D81" w:rsidRDefault="00833D81" w:rsidP="00833D81">
      <w:pPr>
        <w:rPr>
          <w:rFonts w:ascii="Times New Roman" w:hAnsi="Times New Roman"/>
          <w:lang w:val="en-150"/>
        </w:rPr>
      </w:pPr>
    </w:p>
    <w:p w:rsidR="00833D81" w:rsidRPr="00833D81" w:rsidRDefault="00833D81" w:rsidP="00833D81">
      <w:pPr>
        <w:rPr>
          <w:rFonts w:ascii="Times New Roman" w:hAnsi="Times New Roman"/>
          <w:lang w:val="en-150"/>
        </w:rPr>
      </w:pPr>
    </w:p>
    <w:p w:rsidR="00212656" w:rsidRDefault="00212656"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Default="00833D81" w:rsidP="00212656">
      <w:pPr>
        <w:ind w:left="720"/>
        <w:rPr>
          <w:rFonts w:ascii="Times New Roman" w:hAnsi="Times New Roman"/>
          <w:lang w:val="en-150"/>
        </w:rPr>
      </w:pPr>
    </w:p>
    <w:p w:rsidR="00833D81" w:rsidRPr="00833D81" w:rsidRDefault="00833D81" w:rsidP="00212656">
      <w:pPr>
        <w:ind w:left="720"/>
        <w:rPr>
          <w:rFonts w:ascii="Times New Roman" w:hAnsi="Times New Roman"/>
          <w:lang w:val="en-150"/>
        </w:rPr>
      </w:pPr>
    </w:p>
    <w:p w:rsidR="007954E3" w:rsidRDefault="00086126" w:rsidP="00F96D23">
      <w:pPr>
        <w:pStyle w:val="Heading1"/>
        <w:numPr>
          <w:ilvl w:val="0"/>
          <w:numId w:val="29"/>
        </w:numPr>
        <w:rPr>
          <w:rFonts w:ascii="Times New Roman" w:hAnsi="Times New Roman"/>
          <w:lang w:val="en-150"/>
        </w:rPr>
      </w:pPr>
      <w:bookmarkStart w:id="66" w:name="_Toc205737502"/>
      <w:r>
        <w:rPr>
          <w:rFonts w:ascii="Times New Roman" w:hAnsi="Times New Roman"/>
          <w:lang w:val="en-150"/>
        </w:rPr>
        <w:t>Project Plan and Schedule</w:t>
      </w:r>
      <w:bookmarkEnd w:id="66"/>
    </w:p>
    <w:p w:rsidR="00BE1862" w:rsidRDefault="00313931" w:rsidP="00F96D23">
      <w:pPr>
        <w:pStyle w:val="Heading2"/>
        <w:numPr>
          <w:ilvl w:val="0"/>
          <w:numId w:val="34"/>
        </w:numPr>
        <w:rPr>
          <w:rFonts w:ascii="Times New Roman" w:hAnsi="Times New Roman"/>
          <w:lang w:val="en-150"/>
        </w:rPr>
      </w:pPr>
      <w:bookmarkStart w:id="67" w:name="_Toc205737503"/>
      <w:r>
        <w:rPr>
          <w:rFonts w:ascii="Times New Roman" w:hAnsi="Times New Roman"/>
          <w:lang w:val="en-150"/>
        </w:rPr>
        <w:t>Project Schedule and Milestone</w:t>
      </w:r>
      <w:bookmarkEnd w:id="67"/>
    </w:p>
    <w:tbl>
      <w:tblPr>
        <w:tblStyle w:val="TableGrid"/>
        <w:tblW w:w="0" w:type="auto"/>
        <w:tblLook w:val="04A0" w:firstRow="1" w:lastRow="0" w:firstColumn="1" w:lastColumn="0" w:noHBand="0" w:noVBand="1"/>
      </w:tblPr>
      <w:tblGrid>
        <w:gridCol w:w="2214"/>
        <w:gridCol w:w="2214"/>
        <w:gridCol w:w="2214"/>
        <w:gridCol w:w="2214"/>
      </w:tblGrid>
      <w:tr w:rsidR="00212656" w:rsidRPr="00212656" w:rsidTr="00212656">
        <w:tc>
          <w:tcPr>
            <w:tcW w:w="2214" w:type="dxa"/>
          </w:tcPr>
          <w:p w:rsidR="00212656" w:rsidRPr="00212656" w:rsidRDefault="00212656" w:rsidP="00ED248B">
            <w:pPr>
              <w:rPr>
                <w:rFonts w:ascii="Times New Roman" w:hAnsi="Times New Roman"/>
                <w:b/>
                <w:lang w:val="en-150"/>
              </w:rPr>
            </w:pPr>
            <w:r w:rsidRPr="00212656">
              <w:rPr>
                <w:rFonts w:ascii="Times New Roman" w:hAnsi="Times New Roman"/>
                <w:b/>
                <w:lang w:val="en-150"/>
              </w:rPr>
              <w:t>Milestone</w:t>
            </w:r>
          </w:p>
        </w:tc>
        <w:tc>
          <w:tcPr>
            <w:tcW w:w="2214" w:type="dxa"/>
          </w:tcPr>
          <w:p w:rsidR="00212656" w:rsidRPr="00212656" w:rsidRDefault="00212656" w:rsidP="00ED248B">
            <w:pPr>
              <w:rPr>
                <w:rFonts w:ascii="Times New Roman" w:hAnsi="Times New Roman"/>
                <w:b/>
                <w:lang w:val="en-150"/>
              </w:rPr>
            </w:pPr>
            <w:r w:rsidRPr="00212656">
              <w:rPr>
                <w:rFonts w:ascii="Times New Roman" w:hAnsi="Times New Roman"/>
                <w:b/>
                <w:lang w:val="en-150"/>
              </w:rPr>
              <w:t>Start date</w:t>
            </w:r>
          </w:p>
        </w:tc>
        <w:tc>
          <w:tcPr>
            <w:tcW w:w="2214" w:type="dxa"/>
          </w:tcPr>
          <w:p w:rsidR="00212656" w:rsidRPr="00212656" w:rsidRDefault="00212656" w:rsidP="00ED248B">
            <w:pPr>
              <w:rPr>
                <w:rFonts w:ascii="Times New Roman" w:hAnsi="Times New Roman"/>
                <w:b/>
                <w:lang w:val="en-150"/>
              </w:rPr>
            </w:pPr>
            <w:r w:rsidRPr="00212656">
              <w:rPr>
                <w:rFonts w:ascii="Times New Roman" w:hAnsi="Times New Roman"/>
                <w:b/>
                <w:lang w:val="en-150"/>
              </w:rPr>
              <w:t>End</w:t>
            </w:r>
            <w:r>
              <w:rPr>
                <w:rFonts w:ascii="Times New Roman" w:hAnsi="Times New Roman"/>
                <w:b/>
                <w:lang w:val="en-150"/>
              </w:rPr>
              <w:t xml:space="preserve"> </w:t>
            </w:r>
            <w:r w:rsidRPr="00212656">
              <w:rPr>
                <w:rFonts w:ascii="Times New Roman" w:hAnsi="Times New Roman"/>
                <w:b/>
                <w:lang w:val="en-150"/>
              </w:rPr>
              <w:t>date</w:t>
            </w:r>
          </w:p>
        </w:tc>
        <w:tc>
          <w:tcPr>
            <w:tcW w:w="2214" w:type="dxa"/>
          </w:tcPr>
          <w:p w:rsidR="00212656" w:rsidRDefault="00212656" w:rsidP="00ED248B">
            <w:pPr>
              <w:rPr>
                <w:rFonts w:ascii="Times New Roman" w:hAnsi="Times New Roman"/>
                <w:b/>
                <w:lang w:val="en-150"/>
              </w:rPr>
            </w:pPr>
            <w:r w:rsidRPr="00212656">
              <w:rPr>
                <w:rFonts w:ascii="Times New Roman" w:hAnsi="Times New Roman"/>
                <w:b/>
                <w:lang w:val="en-150"/>
              </w:rPr>
              <w:t xml:space="preserve">Deliverables </w:t>
            </w:r>
          </w:p>
          <w:p w:rsidR="00212656" w:rsidRPr="00212656" w:rsidRDefault="00212656" w:rsidP="00ED248B">
            <w:pPr>
              <w:rPr>
                <w:rFonts w:ascii="Times New Roman" w:hAnsi="Times New Roman"/>
                <w:b/>
                <w:lang w:val="en-150"/>
              </w:rPr>
            </w:pPr>
          </w:p>
        </w:tc>
      </w:tr>
      <w:tr w:rsidR="00212656" w:rsidRPr="00212656" w:rsidTr="00212656">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Requirements Gathering</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1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3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Requirements Specification Document</w:t>
            </w:r>
          </w:p>
        </w:tc>
      </w:tr>
      <w:tr w:rsidR="00212656" w:rsidRPr="00212656" w:rsidTr="00212656">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System Design (UML, Classes Desing )</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4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6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UML diagram, Class Diagram</w:t>
            </w:r>
          </w:p>
        </w:tc>
      </w:tr>
      <w:tr w:rsidR="00212656" w:rsidRPr="00212656" w:rsidTr="00212656">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Back-end Development (Core Classes)</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7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11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 xml:space="preserve">Seller,  Bidder, Items, Bid, Admin </w:t>
            </w:r>
          </w:p>
        </w:tc>
      </w:tr>
      <w:tr w:rsidR="00212656" w:rsidRPr="00212656" w:rsidTr="00212656">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 xml:space="preserve">Front-end  UI </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12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13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 xml:space="preserve">Basic UI </w:t>
            </w:r>
          </w:p>
        </w:tc>
      </w:tr>
      <w:tr w:rsidR="00212656" w:rsidRPr="00212656" w:rsidTr="00212656">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 xml:space="preserve">Unit and integration Testing </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14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18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 xml:space="preserve">Test report </w:t>
            </w:r>
          </w:p>
        </w:tc>
      </w:tr>
      <w:tr w:rsidR="00212656" w:rsidRPr="00212656" w:rsidTr="00212656">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 xml:space="preserve">Document and manual; </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19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20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User, Admin, performance manual</w:t>
            </w:r>
          </w:p>
        </w:tc>
      </w:tr>
      <w:tr w:rsidR="00212656" w:rsidRPr="00212656" w:rsidTr="00212656">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 xml:space="preserve">Feedback and submission </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21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21 Jul 2025</w:t>
            </w:r>
          </w:p>
        </w:tc>
        <w:tc>
          <w:tcPr>
            <w:tcW w:w="2214" w:type="dxa"/>
          </w:tcPr>
          <w:p w:rsidR="00212656" w:rsidRPr="00664EE2" w:rsidRDefault="00212656" w:rsidP="00ED248B">
            <w:pPr>
              <w:rPr>
                <w:rFonts w:ascii="Times New Roman" w:hAnsi="Times New Roman"/>
                <w:lang w:val="en-150"/>
              </w:rPr>
            </w:pPr>
            <w:r w:rsidRPr="00664EE2">
              <w:rPr>
                <w:rFonts w:ascii="Times New Roman" w:hAnsi="Times New Roman"/>
                <w:lang w:val="en-150"/>
              </w:rPr>
              <w:t>Final Submission</w:t>
            </w:r>
          </w:p>
        </w:tc>
      </w:tr>
    </w:tbl>
    <w:p w:rsidR="00ED248B" w:rsidRPr="00ED248B" w:rsidRDefault="00ED248B" w:rsidP="00ED248B">
      <w:pPr>
        <w:rPr>
          <w:rFonts w:ascii="Times New Roman" w:hAnsi="Times New Roman"/>
          <w:lang w:val="en-150"/>
        </w:rPr>
      </w:pPr>
    </w:p>
    <w:p w:rsidR="00313931" w:rsidRPr="00313931" w:rsidRDefault="00313931" w:rsidP="00F96D23">
      <w:pPr>
        <w:pStyle w:val="Heading2"/>
        <w:numPr>
          <w:ilvl w:val="0"/>
          <w:numId w:val="34"/>
        </w:numPr>
        <w:rPr>
          <w:rFonts w:ascii="Times New Roman" w:hAnsi="Times New Roman"/>
          <w:lang w:val="en-150"/>
        </w:rPr>
      </w:pPr>
      <w:bookmarkStart w:id="68" w:name="_Toc205737504"/>
      <w:r>
        <w:rPr>
          <w:rFonts w:ascii="Times New Roman" w:hAnsi="Times New Roman"/>
          <w:lang w:val="en-150"/>
        </w:rPr>
        <w:t>Resource allocation</w:t>
      </w:r>
      <w:bookmarkEnd w:id="68"/>
      <w:r>
        <w:rPr>
          <w:rFonts w:ascii="Times New Roman" w:hAnsi="Times New Roman"/>
          <w:lang w:val="en-150"/>
        </w:rPr>
        <w:t xml:space="preserve"> </w:t>
      </w:r>
    </w:p>
    <w:tbl>
      <w:tblPr>
        <w:tblStyle w:val="TableGrid"/>
        <w:tblW w:w="0" w:type="auto"/>
        <w:tblLook w:val="04A0" w:firstRow="1" w:lastRow="0" w:firstColumn="1" w:lastColumn="0" w:noHBand="0" w:noVBand="1"/>
      </w:tblPr>
      <w:tblGrid>
        <w:gridCol w:w="2952"/>
        <w:gridCol w:w="2952"/>
        <w:gridCol w:w="2952"/>
      </w:tblGrid>
      <w:tr w:rsidR="0032231C" w:rsidTr="0032231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 xml:space="preserve">Resources </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 xml:space="preserve">Qauntity </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Usage</w:t>
            </w:r>
          </w:p>
        </w:tc>
      </w:tr>
      <w:tr w:rsidR="0032231C" w:rsidTr="0032231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Developer (students )</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4</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Coding/testing`</w:t>
            </w:r>
          </w:p>
        </w:tc>
      </w:tr>
      <w:tr w:rsidR="0032231C" w:rsidTr="0032231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 xml:space="preserve">Laptops </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 xml:space="preserve">4 </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 xml:space="preserve">Development and Testing </w:t>
            </w:r>
          </w:p>
        </w:tc>
      </w:tr>
      <w:tr w:rsidR="0032231C" w:rsidTr="0032231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IDE (VS Code)</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1 per developer</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Coding and Debugging</w:t>
            </w:r>
          </w:p>
        </w:tc>
      </w:tr>
      <w:tr w:rsidR="0032231C" w:rsidTr="0032231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 xml:space="preserve">Github </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1 repo</w:t>
            </w:r>
          </w:p>
        </w:t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Version Control</w:t>
            </w:r>
          </w:p>
        </w:tc>
      </w:tr>
      <w:tr w:rsidR="0032231C" w:rsidTr="0032231C">
        <w:tc>
          <w:tcPr>
            <w:tcW w:w="2952" w:type="dxa"/>
          </w:tcPr>
          <w:p w:rsidR="0032231C" w:rsidRPr="0032231C" w:rsidRDefault="0032231C" w:rsidP="0032231C">
            <w:pPr>
              <w:rPr>
                <w:rFonts w:ascii="Times New Roman" w:hAnsi="Times New Roman"/>
                <w:lang w:val="en-150"/>
              </w:rPr>
            </w:pPr>
            <w:r>
              <w:rPr>
                <w:rFonts w:ascii="Times New Roman" w:hAnsi="Times New Roman"/>
                <w:lang w:val="en-150"/>
              </w:rPr>
              <w:t xml:space="preserve">Internet </w:t>
            </w:r>
          </w:p>
        </w:tc>
        <w:tc>
          <w:tcPr>
            <w:tcW w:w="2952" w:type="dxa"/>
          </w:tcPr>
          <w:p w:rsidR="0032231C" w:rsidRPr="0032231C" w:rsidRDefault="0032231C" w:rsidP="0032231C">
            <w:pPr>
              <w:rPr>
                <w:rFonts w:ascii="Times New Roman" w:hAnsi="Times New Roman"/>
                <w:lang w:val="en-150"/>
              </w:rPr>
            </w:pPr>
          </w:p>
        </w:tc>
        <w:tc>
          <w:tcPr>
            <w:tcW w:w="2952" w:type="dxa"/>
          </w:tcPr>
          <w:p w:rsidR="0032231C" w:rsidRPr="00C7108D" w:rsidRDefault="0032231C" w:rsidP="0032231C">
            <w:pPr>
              <w:rPr>
                <w:rFonts w:ascii="Times New Roman" w:hAnsi="Times New Roman"/>
                <w:lang w:val="en-150"/>
              </w:rPr>
            </w:pPr>
            <w:r>
              <w:rPr>
                <w:rFonts w:ascii="Times New Roman" w:hAnsi="Times New Roman"/>
                <w:lang w:val="en-150"/>
              </w:rPr>
              <w:t xml:space="preserve">Research and Collaboration </w:t>
            </w:r>
            <w:r w:rsidR="00C7108D">
              <w:rPr>
                <w:rFonts w:ascii="Times New Roman" w:hAnsi="Times New Roman"/>
                <w:lang w:val="en-150"/>
              </w:rPr>
              <w:t>s</w:t>
            </w:r>
          </w:p>
        </w:tc>
      </w:tr>
    </w:tbl>
    <w:p w:rsidR="00B4209B" w:rsidRPr="0032231C" w:rsidRDefault="00B4209B" w:rsidP="0032231C">
      <w:pPr>
        <w:rPr>
          <w:rFonts w:ascii="Times New Roman" w:hAnsi="Times New Roman"/>
          <w:lang w:val="en-150"/>
        </w:rPr>
      </w:pPr>
    </w:p>
    <w:p w:rsidR="009F11DE" w:rsidRDefault="009F11DE" w:rsidP="00F96D23">
      <w:pPr>
        <w:pStyle w:val="Heading2"/>
        <w:numPr>
          <w:ilvl w:val="0"/>
          <w:numId w:val="34"/>
        </w:numPr>
        <w:rPr>
          <w:rFonts w:ascii="Times New Roman" w:hAnsi="Times New Roman"/>
          <w:lang w:val="en-150"/>
        </w:rPr>
      </w:pPr>
      <w:bookmarkStart w:id="69" w:name="_Toc205737505"/>
      <w:r>
        <w:rPr>
          <w:rFonts w:ascii="Times New Roman" w:hAnsi="Times New Roman"/>
          <w:lang w:val="en-150"/>
        </w:rPr>
        <w:lastRenderedPageBreak/>
        <w:t>Resource allocation</w:t>
      </w:r>
      <w:bookmarkEnd w:id="69"/>
      <w:r>
        <w:rPr>
          <w:rFonts w:ascii="Times New Roman" w:hAnsi="Times New Roman"/>
          <w:lang w:val="en-150"/>
        </w:rPr>
        <w:t xml:space="preserve"> </w:t>
      </w:r>
    </w:p>
    <w:tbl>
      <w:tblPr>
        <w:tblStyle w:val="TableGrid"/>
        <w:tblW w:w="0" w:type="auto"/>
        <w:tblLook w:val="04A0" w:firstRow="1" w:lastRow="0" w:firstColumn="1" w:lastColumn="0" w:noHBand="0" w:noVBand="1"/>
      </w:tblPr>
      <w:tblGrid>
        <w:gridCol w:w="4428"/>
        <w:gridCol w:w="4428"/>
      </w:tblGrid>
      <w:tr w:rsidR="00ED59E7" w:rsidTr="00ED59E7">
        <w:tc>
          <w:tcPr>
            <w:tcW w:w="4428" w:type="dxa"/>
          </w:tcPr>
          <w:p w:rsidR="00ED59E7" w:rsidRPr="004F73BA" w:rsidRDefault="004F73BA" w:rsidP="00130C13">
            <w:pPr>
              <w:rPr>
                <w:rFonts w:ascii="Times New Roman" w:hAnsi="Times New Roman"/>
                <w:lang w:val="en-150"/>
              </w:rPr>
            </w:pPr>
            <w:r>
              <w:rPr>
                <w:rFonts w:ascii="Times New Roman" w:hAnsi="Times New Roman"/>
                <w:lang w:val="en-150"/>
              </w:rPr>
              <w:t xml:space="preserve">Item </w:t>
            </w:r>
          </w:p>
        </w:tc>
        <w:tc>
          <w:tcPr>
            <w:tcW w:w="4428" w:type="dxa"/>
          </w:tcPr>
          <w:p w:rsidR="00ED59E7" w:rsidRPr="004F73BA" w:rsidRDefault="004F73BA" w:rsidP="00130C13">
            <w:pPr>
              <w:rPr>
                <w:rFonts w:ascii="Times New Roman" w:hAnsi="Times New Roman"/>
                <w:lang w:val="en-150"/>
              </w:rPr>
            </w:pPr>
            <w:r>
              <w:rPr>
                <w:rFonts w:ascii="Times New Roman" w:hAnsi="Times New Roman"/>
                <w:lang w:val="en-150"/>
              </w:rPr>
              <w:t>Cost (Rupees)</w:t>
            </w:r>
          </w:p>
        </w:tc>
      </w:tr>
      <w:tr w:rsidR="004F73BA" w:rsidTr="00ED59E7">
        <w:tc>
          <w:tcPr>
            <w:tcW w:w="4428" w:type="dxa"/>
          </w:tcPr>
          <w:p w:rsidR="004F73BA" w:rsidRPr="004F73BA" w:rsidRDefault="004F73BA" w:rsidP="00130C13">
            <w:pPr>
              <w:rPr>
                <w:rFonts w:ascii="Times New Roman" w:hAnsi="Times New Roman"/>
                <w:lang w:val="en-150"/>
              </w:rPr>
            </w:pPr>
            <w:r>
              <w:rPr>
                <w:rFonts w:ascii="Times New Roman" w:hAnsi="Times New Roman"/>
                <w:lang w:val="en-150"/>
              </w:rPr>
              <w:t>Development Tools</w:t>
            </w:r>
          </w:p>
        </w:tc>
        <w:tc>
          <w:tcPr>
            <w:tcW w:w="4428" w:type="dxa"/>
          </w:tcPr>
          <w:p w:rsidR="004F73BA" w:rsidRPr="004F73BA" w:rsidRDefault="004F73BA" w:rsidP="00130C13">
            <w:pPr>
              <w:rPr>
                <w:rFonts w:ascii="Times New Roman" w:hAnsi="Times New Roman"/>
                <w:lang w:val="en-150"/>
              </w:rPr>
            </w:pPr>
            <w:r>
              <w:rPr>
                <w:rFonts w:ascii="Times New Roman" w:hAnsi="Times New Roman"/>
                <w:lang w:val="en-150"/>
              </w:rPr>
              <w:t>0 (Open Source)</w:t>
            </w:r>
          </w:p>
        </w:tc>
      </w:tr>
      <w:tr w:rsidR="004F73BA" w:rsidTr="00ED59E7">
        <w:tc>
          <w:tcPr>
            <w:tcW w:w="4428" w:type="dxa"/>
          </w:tcPr>
          <w:p w:rsidR="004F73BA" w:rsidRPr="004F73BA" w:rsidRDefault="004F73BA" w:rsidP="00130C13">
            <w:pPr>
              <w:rPr>
                <w:rFonts w:ascii="Times New Roman" w:hAnsi="Times New Roman"/>
                <w:lang w:val="en-150"/>
              </w:rPr>
            </w:pPr>
            <w:r>
              <w:rPr>
                <w:rFonts w:ascii="Times New Roman" w:hAnsi="Times New Roman"/>
                <w:lang w:val="en-150"/>
              </w:rPr>
              <w:t>Internet and Electricity</w:t>
            </w:r>
          </w:p>
        </w:tc>
        <w:tc>
          <w:tcPr>
            <w:tcW w:w="4428" w:type="dxa"/>
          </w:tcPr>
          <w:p w:rsidR="004F73BA" w:rsidRPr="004F73BA" w:rsidRDefault="004F73BA" w:rsidP="00130C13">
            <w:pPr>
              <w:rPr>
                <w:rFonts w:ascii="Times New Roman" w:hAnsi="Times New Roman"/>
                <w:lang w:val="en-150"/>
              </w:rPr>
            </w:pPr>
            <w:r>
              <w:rPr>
                <w:rFonts w:ascii="Times New Roman" w:hAnsi="Times New Roman"/>
                <w:lang w:val="en-150"/>
              </w:rPr>
              <w:t>4000.00 shared</w:t>
            </w:r>
          </w:p>
        </w:tc>
      </w:tr>
      <w:tr w:rsidR="004F73BA" w:rsidTr="00ED59E7">
        <w:tc>
          <w:tcPr>
            <w:tcW w:w="4428" w:type="dxa"/>
          </w:tcPr>
          <w:p w:rsidR="004F73BA" w:rsidRPr="004F73BA" w:rsidRDefault="004F73BA" w:rsidP="00130C13">
            <w:pPr>
              <w:rPr>
                <w:rFonts w:ascii="Times New Roman" w:hAnsi="Times New Roman"/>
                <w:lang w:val="en-150"/>
              </w:rPr>
            </w:pPr>
            <w:r>
              <w:rPr>
                <w:rFonts w:ascii="Times New Roman" w:hAnsi="Times New Roman"/>
                <w:lang w:val="en-150"/>
              </w:rPr>
              <w:t xml:space="preserve">Printing </w:t>
            </w:r>
          </w:p>
        </w:tc>
        <w:tc>
          <w:tcPr>
            <w:tcW w:w="4428" w:type="dxa"/>
          </w:tcPr>
          <w:p w:rsidR="004F73BA" w:rsidRPr="004F73BA" w:rsidRDefault="004F73BA" w:rsidP="00130C13">
            <w:pPr>
              <w:rPr>
                <w:rFonts w:ascii="Times New Roman" w:hAnsi="Times New Roman"/>
                <w:lang w:val="en-150"/>
              </w:rPr>
            </w:pPr>
            <w:r>
              <w:rPr>
                <w:rFonts w:ascii="Times New Roman" w:hAnsi="Times New Roman"/>
                <w:lang w:val="en-150"/>
              </w:rPr>
              <w:t>850.00</w:t>
            </w:r>
          </w:p>
        </w:tc>
      </w:tr>
      <w:tr w:rsidR="004F73BA" w:rsidTr="00ED59E7">
        <w:tc>
          <w:tcPr>
            <w:tcW w:w="4428" w:type="dxa"/>
          </w:tcPr>
          <w:p w:rsidR="004F73BA" w:rsidRDefault="004F73BA" w:rsidP="00130C13">
            <w:pPr>
              <w:rPr>
                <w:rFonts w:ascii="Times New Roman" w:hAnsi="Times New Roman"/>
                <w:lang w:val="en-150"/>
              </w:rPr>
            </w:pPr>
          </w:p>
        </w:tc>
        <w:tc>
          <w:tcPr>
            <w:tcW w:w="4428" w:type="dxa"/>
          </w:tcPr>
          <w:p w:rsidR="004F73BA" w:rsidRDefault="004F73BA" w:rsidP="00130C13">
            <w:pPr>
              <w:rPr>
                <w:rFonts w:ascii="Times New Roman" w:hAnsi="Times New Roman"/>
                <w:lang w:val="en-150"/>
              </w:rPr>
            </w:pPr>
          </w:p>
        </w:tc>
      </w:tr>
    </w:tbl>
    <w:p w:rsidR="00130C13" w:rsidRPr="00ED59E7" w:rsidRDefault="00130C13" w:rsidP="00130C13">
      <w:pPr>
        <w:rPr>
          <w:rFonts w:ascii="Times New Roman" w:hAnsi="Times New Roman"/>
          <w:lang w:val="en-150"/>
        </w:rPr>
      </w:pPr>
    </w:p>
    <w:p w:rsidR="00130C13" w:rsidRPr="00130C13" w:rsidRDefault="00130C13" w:rsidP="00130C13">
      <w:pPr>
        <w:rPr>
          <w:rFonts w:ascii="Times New Roman" w:hAnsi="Times New Roman"/>
          <w:lang w:val="en-150"/>
        </w:rPr>
      </w:pPr>
    </w:p>
    <w:p w:rsidR="00B4209B" w:rsidRDefault="002422C9" w:rsidP="00F96D23">
      <w:pPr>
        <w:pStyle w:val="Heading1"/>
        <w:numPr>
          <w:ilvl w:val="0"/>
          <w:numId w:val="29"/>
        </w:numPr>
        <w:rPr>
          <w:rFonts w:ascii="Times New Roman" w:hAnsi="Times New Roman"/>
          <w:lang w:val="en-150"/>
        </w:rPr>
      </w:pPr>
      <w:bookmarkStart w:id="70" w:name="_Toc205737506"/>
      <w:r>
        <w:rPr>
          <w:rFonts w:ascii="Times New Roman" w:hAnsi="Times New Roman"/>
          <w:lang w:val="en-150"/>
        </w:rPr>
        <w:t>Quality Plan : Setting Quality Assurance Procedures</w:t>
      </w:r>
      <w:bookmarkEnd w:id="70"/>
      <w:r>
        <w:rPr>
          <w:rFonts w:ascii="Times New Roman" w:hAnsi="Times New Roman"/>
          <w:lang w:val="en-150"/>
        </w:rPr>
        <w:t xml:space="preserve"> </w:t>
      </w:r>
    </w:p>
    <w:p w:rsidR="00817C58" w:rsidRDefault="00E2058A" w:rsidP="00817C58">
      <w:pPr>
        <w:rPr>
          <w:rFonts w:ascii="Times New Roman" w:hAnsi="Times New Roman"/>
          <w:lang w:val="en-150"/>
        </w:rPr>
      </w:pPr>
      <w:r>
        <w:rPr>
          <w:rFonts w:ascii="Times New Roman" w:hAnsi="Times New Roman"/>
          <w:lang w:val="en-150"/>
        </w:rPr>
        <w:t xml:space="preserve">This part outlihnes the proccesses, standards, and activities required to ensure that a Online Bidding System meets its intented quality objectives. It completely defines how quality will be managed, monitotered and measured thoughout the lifecycle of the project. </w:t>
      </w:r>
    </w:p>
    <w:p w:rsidR="00D008D6" w:rsidRDefault="00D008D6" w:rsidP="00D008D6">
      <w:pPr>
        <w:pStyle w:val="Heading2"/>
        <w:rPr>
          <w:rFonts w:ascii="Times New Roman" w:hAnsi="Times New Roman"/>
          <w:lang w:val="en-150"/>
        </w:rPr>
      </w:pPr>
      <w:bookmarkStart w:id="71" w:name="_Toc205737507"/>
      <w:r>
        <w:rPr>
          <w:rFonts w:ascii="Times New Roman" w:hAnsi="Times New Roman"/>
          <w:lang w:val="en-150"/>
        </w:rPr>
        <w:t>Purpose</w:t>
      </w:r>
      <w:bookmarkEnd w:id="71"/>
      <w:r>
        <w:rPr>
          <w:rFonts w:ascii="Times New Roman" w:hAnsi="Times New Roman"/>
          <w:lang w:val="en-150"/>
        </w:rPr>
        <w:t xml:space="preserve"> </w:t>
      </w:r>
    </w:p>
    <w:p w:rsidR="00D008D6" w:rsidRDefault="00D008D6" w:rsidP="00F96D23">
      <w:pPr>
        <w:pStyle w:val="ListParagraph"/>
        <w:numPr>
          <w:ilvl w:val="0"/>
          <w:numId w:val="8"/>
        </w:numPr>
        <w:rPr>
          <w:rFonts w:ascii="Times New Roman" w:hAnsi="Times New Roman"/>
          <w:lang w:val="en-150"/>
        </w:rPr>
      </w:pPr>
      <w:r>
        <w:rPr>
          <w:rFonts w:ascii="Times New Roman" w:hAnsi="Times New Roman"/>
          <w:lang w:val="en-150"/>
        </w:rPr>
        <w:t xml:space="preserve">To provide a structured to maintaining quality. </w:t>
      </w:r>
    </w:p>
    <w:p w:rsidR="00D008D6" w:rsidRDefault="00D008D6" w:rsidP="00F96D23">
      <w:pPr>
        <w:pStyle w:val="ListParagraph"/>
        <w:numPr>
          <w:ilvl w:val="0"/>
          <w:numId w:val="8"/>
        </w:numPr>
        <w:rPr>
          <w:rFonts w:ascii="Times New Roman" w:hAnsi="Times New Roman"/>
          <w:lang w:val="en-150"/>
        </w:rPr>
      </w:pPr>
      <w:r>
        <w:rPr>
          <w:rFonts w:ascii="Times New Roman" w:hAnsi="Times New Roman"/>
          <w:lang w:val="en-150"/>
        </w:rPr>
        <w:t xml:space="preserve">To ensure deliverables meet stakeholder expectations and comply with relevant standards. To identify responsibilities for quality assurance (QA) and quality control (QC) activities. </w:t>
      </w:r>
    </w:p>
    <w:p w:rsidR="00F75385" w:rsidRDefault="00F75385" w:rsidP="00F75385">
      <w:pPr>
        <w:pStyle w:val="Heading2"/>
        <w:rPr>
          <w:rFonts w:ascii="Times New Roman" w:hAnsi="Times New Roman"/>
          <w:lang w:val="en-150"/>
        </w:rPr>
      </w:pPr>
      <w:bookmarkStart w:id="72" w:name="_Toc205737508"/>
      <w:r>
        <w:rPr>
          <w:rFonts w:ascii="Times New Roman" w:hAnsi="Times New Roman"/>
          <w:lang w:val="en-150"/>
        </w:rPr>
        <w:t>Components</w:t>
      </w:r>
      <w:bookmarkEnd w:id="72"/>
    </w:p>
    <w:tbl>
      <w:tblPr>
        <w:tblStyle w:val="TableGrid"/>
        <w:tblW w:w="0" w:type="auto"/>
        <w:tblLook w:val="04A0" w:firstRow="1" w:lastRow="0" w:firstColumn="1" w:lastColumn="0" w:noHBand="0" w:noVBand="1"/>
      </w:tblPr>
      <w:tblGrid>
        <w:gridCol w:w="4428"/>
        <w:gridCol w:w="4428"/>
      </w:tblGrid>
      <w:tr w:rsidR="00F75385" w:rsidTr="00F75385">
        <w:tc>
          <w:tcPr>
            <w:tcW w:w="4428" w:type="dxa"/>
          </w:tcPr>
          <w:p w:rsidR="00F75385" w:rsidRPr="00F75385" w:rsidRDefault="00F75385" w:rsidP="00F75385">
            <w:pPr>
              <w:rPr>
                <w:rFonts w:ascii="Times New Roman" w:hAnsi="Times New Roman"/>
                <w:lang w:val="en-150"/>
              </w:rPr>
            </w:pPr>
            <w:r>
              <w:rPr>
                <w:rFonts w:ascii="Times New Roman" w:hAnsi="Times New Roman"/>
                <w:lang w:val="en-150"/>
              </w:rPr>
              <w:t>Component</w:t>
            </w:r>
          </w:p>
        </w:tc>
        <w:tc>
          <w:tcPr>
            <w:tcW w:w="4428" w:type="dxa"/>
          </w:tcPr>
          <w:p w:rsidR="00F75385" w:rsidRPr="00F75385" w:rsidRDefault="00F75385" w:rsidP="00F75385">
            <w:pPr>
              <w:pStyle w:val="NoSpacing"/>
              <w:rPr>
                <w:rFonts w:ascii="Times New Roman" w:hAnsi="Times New Roman"/>
                <w:lang w:val="en-150"/>
              </w:rPr>
            </w:pPr>
            <w:r>
              <w:rPr>
                <w:rFonts w:ascii="Times New Roman" w:hAnsi="Times New Roman"/>
                <w:lang w:val="en-150"/>
              </w:rPr>
              <w:t xml:space="preserve">Defination </w:t>
            </w:r>
          </w:p>
        </w:tc>
      </w:tr>
      <w:tr w:rsidR="00080E3E" w:rsidTr="00F75385">
        <w:tc>
          <w:tcPr>
            <w:tcW w:w="4428" w:type="dxa"/>
          </w:tcPr>
          <w:p w:rsidR="00080E3E" w:rsidRPr="00080E3E" w:rsidRDefault="00080E3E" w:rsidP="00F75385">
            <w:pPr>
              <w:rPr>
                <w:rFonts w:ascii="Times New Roman" w:hAnsi="Times New Roman"/>
                <w:lang w:val="en-150"/>
              </w:rPr>
            </w:pPr>
            <w:r>
              <w:rPr>
                <w:rFonts w:ascii="Times New Roman" w:hAnsi="Times New Roman"/>
                <w:lang w:val="en-150"/>
              </w:rPr>
              <w:t xml:space="preserve">Quality Objectives </w:t>
            </w:r>
          </w:p>
        </w:tc>
        <w:tc>
          <w:tcPr>
            <w:tcW w:w="4428" w:type="dxa"/>
          </w:tcPr>
          <w:p w:rsidR="00080E3E" w:rsidRPr="004C2875" w:rsidRDefault="004C2875" w:rsidP="00F75385">
            <w:pPr>
              <w:pStyle w:val="NoSpacing"/>
              <w:rPr>
                <w:rFonts w:ascii="Times New Roman" w:hAnsi="Times New Roman"/>
                <w:lang w:val="en-150"/>
              </w:rPr>
            </w:pPr>
            <w:r>
              <w:rPr>
                <w:rFonts w:ascii="Times New Roman" w:hAnsi="Times New Roman"/>
                <w:lang w:val="en-150"/>
              </w:rPr>
              <w:t>Specific</w:t>
            </w:r>
            <w:r w:rsidR="00080E3E">
              <w:rPr>
                <w:rFonts w:ascii="Times New Roman" w:hAnsi="Times New Roman"/>
                <w:lang w:val="en-150"/>
              </w:rPr>
              <w:t>, measurable goal related to qual</w:t>
            </w:r>
            <w:r>
              <w:rPr>
                <w:rFonts w:ascii="Times New Roman" w:hAnsi="Times New Roman"/>
                <w:lang w:val="en-150"/>
              </w:rPr>
              <w:t xml:space="preserve">ity </w:t>
            </w:r>
          </w:p>
        </w:tc>
      </w:tr>
      <w:tr w:rsidR="004C2875" w:rsidTr="00F75385">
        <w:tc>
          <w:tcPr>
            <w:tcW w:w="4428" w:type="dxa"/>
          </w:tcPr>
          <w:p w:rsidR="004C2875" w:rsidRPr="004C2875" w:rsidRDefault="004C2875" w:rsidP="00F75385">
            <w:pPr>
              <w:rPr>
                <w:rFonts w:ascii="Times New Roman" w:hAnsi="Times New Roman"/>
                <w:lang w:val="en-150"/>
              </w:rPr>
            </w:pPr>
            <w:r>
              <w:rPr>
                <w:rFonts w:ascii="Times New Roman" w:hAnsi="Times New Roman"/>
                <w:lang w:val="en-150"/>
              </w:rPr>
              <w:t xml:space="preserve">Standards and Guidelines </w:t>
            </w:r>
          </w:p>
        </w:tc>
        <w:tc>
          <w:tcPr>
            <w:tcW w:w="4428" w:type="dxa"/>
          </w:tcPr>
          <w:p w:rsidR="004C2875" w:rsidRPr="004C2875" w:rsidRDefault="004C2875" w:rsidP="00F75385">
            <w:pPr>
              <w:pStyle w:val="NoSpacing"/>
              <w:rPr>
                <w:rFonts w:ascii="Times New Roman" w:hAnsi="Times New Roman"/>
                <w:lang w:val="en-150"/>
              </w:rPr>
            </w:pPr>
            <w:r>
              <w:rPr>
                <w:rFonts w:ascii="Times New Roman" w:hAnsi="Times New Roman"/>
                <w:lang w:val="en-150"/>
              </w:rPr>
              <w:t>Industry standards, company policies or regulatory requirements to follow</w:t>
            </w:r>
          </w:p>
        </w:tc>
      </w:tr>
      <w:tr w:rsidR="004C2875" w:rsidTr="00F75385">
        <w:tc>
          <w:tcPr>
            <w:tcW w:w="4428" w:type="dxa"/>
          </w:tcPr>
          <w:p w:rsidR="004C2875" w:rsidRPr="004C2875" w:rsidRDefault="004C2875" w:rsidP="00F75385">
            <w:pPr>
              <w:rPr>
                <w:rFonts w:ascii="Times New Roman" w:hAnsi="Times New Roman"/>
                <w:lang w:val="en-150"/>
              </w:rPr>
            </w:pPr>
            <w:r>
              <w:rPr>
                <w:rFonts w:ascii="Times New Roman" w:hAnsi="Times New Roman"/>
                <w:lang w:val="en-150"/>
              </w:rPr>
              <w:t xml:space="preserve">Quality Control Measures </w:t>
            </w:r>
          </w:p>
        </w:tc>
        <w:tc>
          <w:tcPr>
            <w:tcW w:w="4428" w:type="dxa"/>
          </w:tcPr>
          <w:p w:rsidR="004C2875" w:rsidRPr="004C2875" w:rsidRDefault="004C2875" w:rsidP="00F75385">
            <w:pPr>
              <w:pStyle w:val="NoSpacing"/>
              <w:rPr>
                <w:rFonts w:ascii="Times New Roman" w:hAnsi="Times New Roman"/>
                <w:lang w:val="en-150"/>
              </w:rPr>
            </w:pPr>
            <w:r>
              <w:rPr>
                <w:rFonts w:ascii="Times New Roman" w:hAnsi="Times New Roman"/>
                <w:lang w:val="en-150"/>
              </w:rPr>
              <w:t xml:space="preserve">Methods for detecting and correcting defects </w:t>
            </w:r>
          </w:p>
        </w:tc>
      </w:tr>
      <w:tr w:rsidR="004C2875" w:rsidTr="00F75385">
        <w:tc>
          <w:tcPr>
            <w:tcW w:w="4428" w:type="dxa"/>
          </w:tcPr>
          <w:p w:rsidR="004C2875" w:rsidRPr="004C2875" w:rsidRDefault="004C2875" w:rsidP="00F75385">
            <w:pPr>
              <w:rPr>
                <w:rFonts w:ascii="Times New Roman" w:hAnsi="Times New Roman"/>
                <w:lang w:val="en-150"/>
              </w:rPr>
            </w:pPr>
            <w:r>
              <w:rPr>
                <w:rFonts w:ascii="Times New Roman" w:hAnsi="Times New Roman"/>
                <w:lang w:val="en-150"/>
              </w:rPr>
              <w:t xml:space="preserve">Roles and Responsibilities </w:t>
            </w:r>
          </w:p>
        </w:tc>
        <w:tc>
          <w:tcPr>
            <w:tcW w:w="4428" w:type="dxa"/>
          </w:tcPr>
          <w:p w:rsidR="004C2875" w:rsidRPr="004C2875" w:rsidRDefault="004C2875" w:rsidP="00F75385">
            <w:pPr>
              <w:pStyle w:val="NoSpacing"/>
              <w:rPr>
                <w:rFonts w:ascii="Times New Roman" w:hAnsi="Times New Roman"/>
                <w:lang w:val="en-150"/>
              </w:rPr>
            </w:pPr>
            <w:r>
              <w:rPr>
                <w:rFonts w:ascii="Times New Roman" w:hAnsi="Times New Roman"/>
                <w:lang w:val="en-150"/>
              </w:rPr>
              <w:t xml:space="preserve">Who will perform QA/QC activities </w:t>
            </w:r>
          </w:p>
        </w:tc>
      </w:tr>
      <w:tr w:rsidR="004C2875" w:rsidTr="00F75385">
        <w:tc>
          <w:tcPr>
            <w:tcW w:w="4428" w:type="dxa"/>
          </w:tcPr>
          <w:p w:rsidR="004C2875" w:rsidRPr="004C2875" w:rsidRDefault="004C2875" w:rsidP="00F75385">
            <w:pPr>
              <w:rPr>
                <w:rFonts w:ascii="Times New Roman" w:hAnsi="Times New Roman"/>
                <w:lang w:val="en-150"/>
              </w:rPr>
            </w:pPr>
            <w:r>
              <w:rPr>
                <w:rFonts w:ascii="Times New Roman" w:hAnsi="Times New Roman"/>
                <w:lang w:val="en-150"/>
              </w:rPr>
              <w:t xml:space="preserve">Documentation Requirements </w:t>
            </w:r>
          </w:p>
        </w:tc>
        <w:tc>
          <w:tcPr>
            <w:tcW w:w="4428" w:type="dxa"/>
          </w:tcPr>
          <w:p w:rsidR="004C2875" w:rsidRPr="004C2875" w:rsidRDefault="004C2875" w:rsidP="00F75385">
            <w:pPr>
              <w:pStyle w:val="NoSpacing"/>
              <w:rPr>
                <w:rFonts w:ascii="Times New Roman" w:hAnsi="Times New Roman"/>
                <w:lang w:val="en-150"/>
              </w:rPr>
            </w:pPr>
            <w:r>
              <w:rPr>
                <w:rFonts w:ascii="Times New Roman" w:hAnsi="Times New Roman"/>
                <w:lang w:val="en-150"/>
              </w:rPr>
              <w:t xml:space="preserve">Reports, checklists and records to maintain evidence of quality. </w:t>
            </w:r>
          </w:p>
        </w:tc>
      </w:tr>
      <w:tr w:rsidR="004C2875" w:rsidTr="00F75385">
        <w:tc>
          <w:tcPr>
            <w:tcW w:w="4428" w:type="dxa"/>
          </w:tcPr>
          <w:p w:rsidR="004C2875" w:rsidRPr="004C2875" w:rsidRDefault="004C2875" w:rsidP="00F75385">
            <w:pPr>
              <w:rPr>
                <w:rFonts w:ascii="Times New Roman" w:hAnsi="Times New Roman"/>
                <w:lang w:val="en-150"/>
              </w:rPr>
            </w:pPr>
            <w:r>
              <w:rPr>
                <w:rFonts w:ascii="Times New Roman" w:hAnsi="Times New Roman"/>
                <w:lang w:val="en-150"/>
              </w:rPr>
              <w:t xml:space="preserve">Review and Audit Plan </w:t>
            </w:r>
          </w:p>
        </w:tc>
        <w:tc>
          <w:tcPr>
            <w:tcW w:w="4428" w:type="dxa"/>
          </w:tcPr>
          <w:p w:rsidR="004C2875" w:rsidRPr="004C2875" w:rsidRDefault="004C2875" w:rsidP="00F75385">
            <w:pPr>
              <w:pStyle w:val="NoSpacing"/>
              <w:rPr>
                <w:rFonts w:ascii="Times New Roman" w:hAnsi="Times New Roman"/>
                <w:lang w:val="en-150"/>
              </w:rPr>
            </w:pPr>
            <w:r>
              <w:rPr>
                <w:rFonts w:ascii="Times New Roman" w:hAnsi="Times New Roman"/>
                <w:lang w:val="en-150"/>
              </w:rPr>
              <w:t>How and when quality will be reviewed or audited</w:t>
            </w:r>
          </w:p>
        </w:tc>
      </w:tr>
    </w:tbl>
    <w:p w:rsidR="00F75385" w:rsidRDefault="00F75385" w:rsidP="00F75385">
      <w:pPr>
        <w:pStyle w:val="Heading2"/>
        <w:rPr>
          <w:rFonts w:ascii="Times New Roman" w:hAnsi="Times New Roman"/>
          <w:lang w:val="en-150"/>
        </w:rPr>
      </w:pPr>
      <w:r>
        <w:rPr>
          <w:rFonts w:ascii="Times New Roman" w:hAnsi="Times New Roman"/>
          <w:lang w:val="en-150"/>
        </w:rPr>
        <w:t xml:space="preserve"> </w:t>
      </w:r>
    </w:p>
    <w:p w:rsidR="00F75385" w:rsidRDefault="007B49EB" w:rsidP="00F75385">
      <w:pPr>
        <w:rPr>
          <w:rFonts w:ascii="Times New Roman" w:hAnsi="Times New Roman"/>
          <w:lang w:val="en-150"/>
        </w:rPr>
      </w:pPr>
      <w:r>
        <w:rPr>
          <w:rFonts w:ascii="Times New Roman" w:hAnsi="Times New Roman"/>
          <w:lang w:val="en-150"/>
        </w:rPr>
        <w:t>Quality plan for online bidding system outlines the quality assurance procedures which includes the core components which Bidder, Seller,</w:t>
      </w:r>
      <w:r w:rsidR="00894A47">
        <w:rPr>
          <w:rFonts w:ascii="Times New Roman" w:hAnsi="Times New Roman"/>
          <w:lang w:val="en-150"/>
        </w:rPr>
        <w:t xml:space="preserve"> </w:t>
      </w:r>
      <w:r>
        <w:rPr>
          <w:rFonts w:ascii="Times New Roman" w:hAnsi="Times New Roman"/>
          <w:lang w:val="en-150"/>
        </w:rPr>
        <w:t>Admin, Item</w:t>
      </w:r>
      <w:r w:rsidR="00894A47">
        <w:rPr>
          <w:rFonts w:ascii="Times New Roman" w:hAnsi="Times New Roman"/>
          <w:lang w:val="en-150"/>
        </w:rPr>
        <w:t>,</w:t>
      </w:r>
      <w:r>
        <w:rPr>
          <w:rFonts w:ascii="Times New Roman" w:hAnsi="Times New Roman"/>
          <w:lang w:val="en-150"/>
        </w:rPr>
        <w:t xml:space="preserve"> and Bid to ensure </w:t>
      </w:r>
      <w:r w:rsidR="005A56A5">
        <w:rPr>
          <w:rFonts w:ascii="Times New Roman" w:hAnsi="Times New Roman"/>
          <w:lang w:val="en-150"/>
        </w:rPr>
        <w:t xml:space="preserve">that </w:t>
      </w:r>
      <w:r w:rsidR="00894A47">
        <w:rPr>
          <w:rFonts w:ascii="Times New Roman" w:hAnsi="Times New Roman"/>
          <w:lang w:val="en-150"/>
        </w:rPr>
        <w:t>the</w:t>
      </w:r>
      <w:r w:rsidR="005A56A5">
        <w:rPr>
          <w:rFonts w:ascii="Times New Roman" w:hAnsi="Times New Roman"/>
          <w:lang w:val="en-150"/>
        </w:rPr>
        <w:t xml:space="preserve"> system is reliable, secure, and performs as expected for all users. </w:t>
      </w:r>
    </w:p>
    <w:p w:rsidR="00057FA7" w:rsidRPr="00057FA7" w:rsidRDefault="00057FA7" w:rsidP="00F75385">
      <w:pPr>
        <w:rPr>
          <w:rFonts w:ascii="Times New Roman" w:hAnsi="Times New Roman"/>
          <w:lang w:val="en-150"/>
        </w:rPr>
      </w:pPr>
    </w:p>
    <w:p w:rsidR="00B4209B" w:rsidRDefault="00057FA7" w:rsidP="00057FA7">
      <w:pPr>
        <w:pStyle w:val="Heading3"/>
        <w:rPr>
          <w:rFonts w:ascii="Times New Roman" w:hAnsi="Times New Roman"/>
          <w:lang w:val="en-150"/>
        </w:rPr>
      </w:pPr>
      <w:bookmarkStart w:id="73" w:name="_Toc205737509"/>
      <w:r>
        <w:rPr>
          <w:rFonts w:ascii="Times New Roman" w:hAnsi="Times New Roman"/>
          <w:lang w:val="en-150"/>
        </w:rPr>
        <w:t>Quality Objective</w:t>
      </w:r>
      <w:bookmarkEnd w:id="73"/>
      <w:r>
        <w:rPr>
          <w:rFonts w:ascii="Times New Roman" w:hAnsi="Times New Roman"/>
          <w:lang w:val="en-150"/>
        </w:rPr>
        <w:t xml:space="preserve"> </w:t>
      </w:r>
    </w:p>
    <w:p w:rsidR="00057FA7" w:rsidRDefault="00057FA7" w:rsidP="00F96D23">
      <w:pPr>
        <w:pStyle w:val="ListParagraph"/>
        <w:numPr>
          <w:ilvl w:val="0"/>
          <w:numId w:val="8"/>
        </w:numPr>
        <w:rPr>
          <w:rFonts w:ascii="Times New Roman" w:hAnsi="Times New Roman"/>
          <w:lang w:val="en-150"/>
        </w:rPr>
      </w:pPr>
      <w:r>
        <w:rPr>
          <w:rFonts w:ascii="Times New Roman" w:hAnsi="Times New Roman"/>
          <w:lang w:val="en-150"/>
        </w:rPr>
        <w:t xml:space="preserve">Ensure all bidding transactions are accurate and consistent. </w:t>
      </w:r>
    </w:p>
    <w:p w:rsidR="00057FA7" w:rsidRDefault="00057FA7" w:rsidP="00F96D23">
      <w:pPr>
        <w:pStyle w:val="ListParagraph"/>
        <w:numPr>
          <w:ilvl w:val="0"/>
          <w:numId w:val="8"/>
        </w:numPr>
        <w:rPr>
          <w:rFonts w:ascii="Times New Roman" w:hAnsi="Times New Roman"/>
          <w:lang w:val="en-150"/>
        </w:rPr>
      </w:pPr>
      <w:r>
        <w:rPr>
          <w:rFonts w:ascii="Times New Roman" w:hAnsi="Times New Roman"/>
          <w:lang w:val="en-150"/>
        </w:rPr>
        <w:t xml:space="preserve">Prevent fraudulent bids for items or unauthorised access. </w:t>
      </w:r>
    </w:p>
    <w:p w:rsidR="00057FA7" w:rsidRDefault="00057FA7" w:rsidP="00F96D23">
      <w:pPr>
        <w:pStyle w:val="ListParagraph"/>
        <w:numPr>
          <w:ilvl w:val="0"/>
          <w:numId w:val="8"/>
        </w:numPr>
        <w:rPr>
          <w:rFonts w:ascii="Times New Roman" w:hAnsi="Times New Roman"/>
          <w:lang w:val="en-150"/>
        </w:rPr>
      </w:pPr>
      <w:r>
        <w:rPr>
          <w:rFonts w:ascii="Times New Roman" w:hAnsi="Times New Roman"/>
          <w:lang w:val="en-150"/>
        </w:rPr>
        <w:t xml:space="preserve">Maintain data integrity for items, bids and user accounts </w:t>
      </w:r>
    </w:p>
    <w:p w:rsidR="00057FA7" w:rsidRDefault="00057FA7" w:rsidP="00F96D23">
      <w:pPr>
        <w:pStyle w:val="ListParagraph"/>
        <w:numPr>
          <w:ilvl w:val="0"/>
          <w:numId w:val="8"/>
        </w:numPr>
        <w:rPr>
          <w:rFonts w:ascii="Times New Roman" w:hAnsi="Times New Roman"/>
          <w:lang w:val="en-150"/>
        </w:rPr>
      </w:pPr>
      <w:r>
        <w:rPr>
          <w:rFonts w:ascii="Times New Roman" w:hAnsi="Times New Roman"/>
          <w:lang w:val="en-150"/>
        </w:rPr>
        <w:t xml:space="preserve">Ensure the system is user-friendly and responsive. </w:t>
      </w:r>
    </w:p>
    <w:p w:rsidR="00057FA7" w:rsidRDefault="00057FA7" w:rsidP="00F96D23">
      <w:pPr>
        <w:pStyle w:val="ListParagraph"/>
        <w:numPr>
          <w:ilvl w:val="0"/>
          <w:numId w:val="8"/>
        </w:numPr>
        <w:rPr>
          <w:rFonts w:ascii="Times New Roman" w:hAnsi="Times New Roman"/>
          <w:lang w:val="en-150"/>
        </w:rPr>
      </w:pPr>
      <w:r>
        <w:rPr>
          <w:rFonts w:ascii="Times New Roman" w:hAnsi="Times New Roman"/>
          <w:lang w:val="en-150"/>
        </w:rPr>
        <w:t xml:space="preserve">Comply with best practices in software development and testing. </w:t>
      </w:r>
    </w:p>
    <w:p w:rsidR="00DB37D7" w:rsidRDefault="00DB37D7" w:rsidP="00DB37D7">
      <w:pPr>
        <w:pStyle w:val="Heading3"/>
        <w:rPr>
          <w:rFonts w:ascii="Times New Roman" w:hAnsi="Times New Roman"/>
          <w:lang w:val="en-150"/>
        </w:rPr>
      </w:pPr>
      <w:bookmarkStart w:id="74" w:name="_Toc205737510"/>
      <w:r>
        <w:rPr>
          <w:rFonts w:ascii="Times New Roman" w:hAnsi="Times New Roman"/>
          <w:lang w:val="en-150"/>
        </w:rPr>
        <w:lastRenderedPageBreak/>
        <w:t>Standards and Guidelines</w:t>
      </w:r>
      <w:bookmarkEnd w:id="74"/>
    </w:p>
    <w:p w:rsidR="00B6210F" w:rsidRDefault="00B6210F" w:rsidP="00F96D23">
      <w:pPr>
        <w:pStyle w:val="ListParagraph"/>
        <w:numPr>
          <w:ilvl w:val="0"/>
          <w:numId w:val="8"/>
        </w:numPr>
        <w:rPr>
          <w:rFonts w:ascii="Times New Roman" w:hAnsi="Times New Roman"/>
          <w:lang w:val="en-150"/>
        </w:rPr>
      </w:pPr>
      <w:r>
        <w:rPr>
          <w:rFonts w:ascii="Times New Roman" w:hAnsi="Times New Roman"/>
          <w:lang w:val="en-150"/>
        </w:rPr>
        <w:t>Follow PEP8 (Python) coding standards for clarity and maintainability</w:t>
      </w:r>
    </w:p>
    <w:p w:rsidR="00B6210F" w:rsidRDefault="00B6210F" w:rsidP="00F96D23">
      <w:pPr>
        <w:pStyle w:val="ListParagraph"/>
        <w:numPr>
          <w:ilvl w:val="0"/>
          <w:numId w:val="8"/>
        </w:numPr>
        <w:rPr>
          <w:rFonts w:ascii="Times New Roman" w:hAnsi="Times New Roman"/>
          <w:lang w:val="en-150"/>
        </w:rPr>
      </w:pPr>
      <w:r>
        <w:rPr>
          <w:rFonts w:ascii="Times New Roman" w:hAnsi="Times New Roman"/>
          <w:lang w:val="en-150"/>
        </w:rPr>
        <w:t>Implement OWASP guidelines to prevent common vulnerabilities like SQL injection, XSS, CSRF</w:t>
      </w:r>
      <w:r w:rsidR="00ED5530">
        <w:rPr>
          <w:rFonts w:ascii="Times New Roman" w:hAnsi="Times New Roman"/>
          <w:lang w:val="en-150"/>
        </w:rPr>
        <w:t>.</w:t>
      </w:r>
    </w:p>
    <w:p w:rsidR="00ED5530" w:rsidRPr="00B6210F" w:rsidRDefault="00ED5530" w:rsidP="00F96D23">
      <w:pPr>
        <w:pStyle w:val="ListParagraph"/>
        <w:numPr>
          <w:ilvl w:val="0"/>
          <w:numId w:val="8"/>
        </w:numPr>
        <w:rPr>
          <w:rFonts w:ascii="Times New Roman" w:hAnsi="Times New Roman"/>
          <w:lang w:val="en-150"/>
        </w:rPr>
      </w:pPr>
      <w:r>
        <w:rPr>
          <w:rFonts w:ascii="Times New Roman" w:hAnsi="Times New Roman"/>
          <w:lang w:val="en-150"/>
        </w:rPr>
        <w:t>System will will handle at least 1000 concurrent users without significant lag.</w:t>
      </w:r>
    </w:p>
    <w:p w:rsidR="009A6F5B" w:rsidRDefault="00E7184D" w:rsidP="009A6F5B">
      <w:pPr>
        <w:pStyle w:val="Heading3"/>
        <w:rPr>
          <w:rFonts w:ascii="Times New Roman" w:hAnsi="Times New Roman"/>
          <w:lang w:val="en-150"/>
        </w:rPr>
      </w:pPr>
      <w:bookmarkStart w:id="75" w:name="_Toc205737511"/>
      <w:r>
        <w:rPr>
          <w:rFonts w:ascii="Times New Roman" w:hAnsi="Times New Roman"/>
          <w:lang w:val="en-150"/>
        </w:rPr>
        <w:t>Quality</w:t>
      </w:r>
      <w:r w:rsidR="009A6F5B">
        <w:rPr>
          <w:rFonts w:ascii="Times New Roman" w:hAnsi="Times New Roman"/>
          <w:lang w:val="en-150"/>
        </w:rPr>
        <w:t xml:space="preserve"> Assurance Procedures</w:t>
      </w:r>
      <w:bookmarkEnd w:id="75"/>
      <w:r w:rsidR="009A6F5B">
        <w:rPr>
          <w:rFonts w:ascii="Times New Roman" w:hAnsi="Times New Roman"/>
          <w:lang w:val="en-150"/>
        </w:rPr>
        <w:t xml:space="preserve"> </w:t>
      </w:r>
    </w:p>
    <w:p w:rsidR="00433D0E" w:rsidRDefault="00433D0E" w:rsidP="00F96D23">
      <w:pPr>
        <w:pStyle w:val="ListParagraph"/>
        <w:numPr>
          <w:ilvl w:val="0"/>
          <w:numId w:val="35"/>
        </w:numPr>
        <w:rPr>
          <w:rFonts w:ascii="Times New Roman" w:hAnsi="Times New Roman"/>
          <w:lang w:val="en-150"/>
        </w:rPr>
      </w:pPr>
      <w:r>
        <w:rPr>
          <w:rFonts w:ascii="Times New Roman" w:hAnsi="Times New Roman"/>
          <w:lang w:val="en-150"/>
        </w:rPr>
        <w:t xml:space="preserve">Code Review </w:t>
      </w:r>
    </w:p>
    <w:p w:rsidR="00433D0E" w:rsidRDefault="00433D0E" w:rsidP="00F96D23">
      <w:pPr>
        <w:pStyle w:val="ListParagraph"/>
        <w:numPr>
          <w:ilvl w:val="1"/>
          <w:numId w:val="35"/>
        </w:numPr>
        <w:rPr>
          <w:rFonts w:ascii="Times New Roman" w:hAnsi="Times New Roman"/>
          <w:lang w:val="en-150"/>
        </w:rPr>
      </w:pPr>
      <w:r>
        <w:rPr>
          <w:rFonts w:ascii="Times New Roman" w:hAnsi="Times New Roman"/>
          <w:lang w:val="en-150"/>
        </w:rPr>
        <w:t xml:space="preserve">All code involving Bidder, Seller, Admin, Item, and Bid classes must undergo peer review before merging. </w:t>
      </w:r>
    </w:p>
    <w:p w:rsidR="00433D0E" w:rsidRDefault="00433D0E" w:rsidP="00F96D23">
      <w:pPr>
        <w:pStyle w:val="ListParagraph"/>
        <w:numPr>
          <w:ilvl w:val="0"/>
          <w:numId w:val="35"/>
        </w:numPr>
        <w:rPr>
          <w:rFonts w:ascii="Times New Roman" w:hAnsi="Times New Roman"/>
          <w:lang w:val="en-150"/>
        </w:rPr>
      </w:pPr>
      <w:r>
        <w:rPr>
          <w:rFonts w:ascii="Times New Roman" w:hAnsi="Times New Roman"/>
          <w:lang w:val="en-150"/>
        </w:rPr>
        <w:t xml:space="preserve">Unit Testing </w:t>
      </w:r>
    </w:p>
    <w:p w:rsidR="00433D0E" w:rsidRDefault="00433D0E" w:rsidP="00F96D23">
      <w:pPr>
        <w:pStyle w:val="ListParagraph"/>
        <w:numPr>
          <w:ilvl w:val="1"/>
          <w:numId w:val="35"/>
        </w:numPr>
        <w:rPr>
          <w:rFonts w:ascii="Times New Roman" w:hAnsi="Times New Roman"/>
          <w:lang w:val="en-150"/>
        </w:rPr>
      </w:pPr>
      <w:r>
        <w:rPr>
          <w:rFonts w:ascii="Times New Roman" w:hAnsi="Times New Roman"/>
          <w:lang w:val="en-150"/>
        </w:rPr>
        <w:t xml:space="preserve">Each class method like placeBid in Bidder will have automated unit tests. </w:t>
      </w:r>
    </w:p>
    <w:p w:rsidR="00FC7D1A" w:rsidRDefault="00FC7D1A" w:rsidP="00F96D23">
      <w:pPr>
        <w:pStyle w:val="ListParagraph"/>
        <w:numPr>
          <w:ilvl w:val="0"/>
          <w:numId w:val="35"/>
        </w:numPr>
        <w:rPr>
          <w:rFonts w:ascii="Times New Roman" w:hAnsi="Times New Roman"/>
          <w:lang w:val="en-150"/>
        </w:rPr>
      </w:pPr>
      <w:r>
        <w:rPr>
          <w:rFonts w:ascii="Times New Roman" w:hAnsi="Times New Roman"/>
          <w:lang w:val="en-150"/>
        </w:rPr>
        <w:t xml:space="preserve">Integration Testing </w:t>
      </w:r>
    </w:p>
    <w:p w:rsidR="00FC7D1A" w:rsidRDefault="00FC7D1A" w:rsidP="00F96D23">
      <w:pPr>
        <w:pStyle w:val="ListParagraph"/>
        <w:numPr>
          <w:ilvl w:val="1"/>
          <w:numId w:val="35"/>
        </w:numPr>
        <w:rPr>
          <w:rFonts w:ascii="Times New Roman" w:hAnsi="Times New Roman"/>
          <w:lang w:val="en-150"/>
        </w:rPr>
      </w:pPr>
      <w:r>
        <w:rPr>
          <w:rFonts w:ascii="Times New Roman" w:hAnsi="Times New Roman"/>
          <w:lang w:val="en-150"/>
        </w:rPr>
        <w:t>Validate the flow betwe</w:t>
      </w:r>
      <w:r w:rsidR="00E7184D">
        <w:rPr>
          <w:rFonts w:ascii="Times New Roman" w:hAnsi="Times New Roman"/>
          <w:lang w:val="en-150"/>
        </w:rPr>
        <w:t xml:space="preserve">en classes, </w:t>
      </w:r>
      <w:r>
        <w:rPr>
          <w:rFonts w:ascii="Times New Roman" w:hAnsi="Times New Roman"/>
          <w:lang w:val="en-150"/>
        </w:rPr>
        <w:t>like Bidder placing a bid updates the Item’s highest bid correctly.</w:t>
      </w:r>
    </w:p>
    <w:p w:rsidR="002827DC" w:rsidRDefault="002827DC" w:rsidP="00F96D23">
      <w:pPr>
        <w:pStyle w:val="ListParagraph"/>
        <w:numPr>
          <w:ilvl w:val="0"/>
          <w:numId w:val="35"/>
        </w:numPr>
        <w:rPr>
          <w:rFonts w:ascii="Times New Roman" w:hAnsi="Times New Roman"/>
          <w:lang w:val="en-150"/>
        </w:rPr>
      </w:pPr>
      <w:r>
        <w:rPr>
          <w:rFonts w:ascii="Times New Roman" w:hAnsi="Times New Roman"/>
          <w:lang w:val="en-150"/>
        </w:rPr>
        <w:t xml:space="preserve">System Testing </w:t>
      </w:r>
    </w:p>
    <w:p w:rsidR="002827DC" w:rsidRDefault="002827DC" w:rsidP="00F96D23">
      <w:pPr>
        <w:pStyle w:val="ListParagraph"/>
        <w:numPr>
          <w:ilvl w:val="1"/>
          <w:numId w:val="35"/>
        </w:numPr>
        <w:rPr>
          <w:rFonts w:ascii="Times New Roman" w:hAnsi="Times New Roman"/>
          <w:lang w:val="en-150"/>
        </w:rPr>
      </w:pPr>
      <w:r>
        <w:rPr>
          <w:rFonts w:ascii="Times New Roman" w:hAnsi="Times New Roman"/>
          <w:lang w:val="en-150"/>
        </w:rPr>
        <w:t>End-to-end scenarios tested, including item listing, bidding and admin approval</w:t>
      </w:r>
      <w:r w:rsidR="00DF3D97">
        <w:rPr>
          <w:rFonts w:ascii="Times New Roman" w:hAnsi="Times New Roman"/>
          <w:lang w:val="en-150"/>
        </w:rPr>
        <w:t xml:space="preserve">. </w:t>
      </w:r>
    </w:p>
    <w:p w:rsidR="00AD7AB3" w:rsidRDefault="00E7184D" w:rsidP="00F96D23">
      <w:pPr>
        <w:pStyle w:val="ListParagraph"/>
        <w:numPr>
          <w:ilvl w:val="0"/>
          <w:numId w:val="35"/>
        </w:numPr>
        <w:rPr>
          <w:rFonts w:ascii="Times New Roman" w:hAnsi="Times New Roman"/>
          <w:lang w:val="en-150"/>
        </w:rPr>
      </w:pPr>
      <w:r>
        <w:rPr>
          <w:rFonts w:ascii="Times New Roman" w:hAnsi="Times New Roman"/>
          <w:lang w:val="en-150"/>
        </w:rPr>
        <w:t>Performance</w:t>
      </w:r>
      <w:r w:rsidR="00AD7AB3">
        <w:rPr>
          <w:rFonts w:ascii="Times New Roman" w:hAnsi="Times New Roman"/>
          <w:lang w:val="en-150"/>
        </w:rPr>
        <w:t xml:space="preserve"> Testing </w:t>
      </w:r>
    </w:p>
    <w:p w:rsidR="00AD7AB3" w:rsidRPr="00AD7AB3" w:rsidRDefault="00AD7AB3" w:rsidP="00F96D23">
      <w:pPr>
        <w:pStyle w:val="ListParagraph"/>
        <w:numPr>
          <w:ilvl w:val="1"/>
          <w:numId w:val="35"/>
        </w:numPr>
        <w:rPr>
          <w:rFonts w:ascii="Times New Roman" w:hAnsi="Times New Roman"/>
          <w:lang w:val="en-150"/>
        </w:rPr>
      </w:pPr>
      <w:r>
        <w:rPr>
          <w:rFonts w:ascii="Times New Roman" w:hAnsi="Times New Roman"/>
          <w:lang w:val="en-150"/>
        </w:rPr>
        <w:t xml:space="preserve">Load testing to ensure response times remain optional under heavy usage. </w:t>
      </w:r>
    </w:p>
    <w:p w:rsidR="00E7184D" w:rsidRDefault="00E7184D" w:rsidP="00E7184D">
      <w:pPr>
        <w:pStyle w:val="Heading3"/>
        <w:rPr>
          <w:rFonts w:ascii="Times New Roman" w:hAnsi="Times New Roman"/>
          <w:lang w:val="en-150"/>
        </w:rPr>
      </w:pPr>
      <w:bookmarkStart w:id="76" w:name="_Toc205737512"/>
      <w:r>
        <w:rPr>
          <w:rFonts w:ascii="Times New Roman" w:hAnsi="Times New Roman"/>
          <w:lang w:val="en-150"/>
        </w:rPr>
        <w:t>Quality Control Measures</w:t>
      </w:r>
      <w:bookmarkEnd w:id="76"/>
      <w:r>
        <w:rPr>
          <w:rFonts w:ascii="Times New Roman" w:hAnsi="Times New Roman"/>
          <w:lang w:val="en-150"/>
        </w:rPr>
        <w:t xml:space="preserve"> </w:t>
      </w:r>
    </w:p>
    <w:p w:rsidR="00E7184D" w:rsidRPr="00F869A2" w:rsidRDefault="007D358C" w:rsidP="00F96D23">
      <w:pPr>
        <w:pStyle w:val="ListParagraph"/>
        <w:numPr>
          <w:ilvl w:val="0"/>
          <w:numId w:val="36"/>
        </w:numPr>
        <w:rPr>
          <w:rFonts w:ascii="Times New Roman" w:hAnsi="Times New Roman"/>
          <w:lang w:val="en-150"/>
        </w:rPr>
      </w:pPr>
      <w:r w:rsidRPr="00F869A2">
        <w:rPr>
          <w:rFonts w:ascii="Times New Roman" w:hAnsi="Times New Roman"/>
          <w:lang w:val="en-150"/>
        </w:rPr>
        <w:t>Use ticketing system like Jira to record, prioritize and tract issues.</w:t>
      </w:r>
    </w:p>
    <w:p w:rsidR="007D358C" w:rsidRPr="00F869A2" w:rsidRDefault="007D358C" w:rsidP="00F96D23">
      <w:pPr>
        <w:pStyle w:val="ListParagraph"/>
        <w:numPr>
          <w:ilvl w:val="0"/>
          <w:numId w:val="36"/>
        </w:numPr>
        <w:rPr>
          <w:rFonts w:ascii="Times New Roman" w:hAnsi="Times New Roman"/>
          <w:lang w:val="en-150"/>
        </w:rPr>
      </w:pPr>
      <w:r w:rsidRPr="00F869A2">
        <w:rPr>
          <w:rFonts w:ascii="Times New Roman" w:hAnsi="Times New Roman"/>
          <w:lang w:val="en-150"/>
        </w:rPr>
        <w:t xml:space="preserve">Measure number of bugs found per module. </w:t>
      </w:r>
    </w:p>
    <w:p w:rsidR="007D358C" w:rsidRPr="00F869A2" w:rsidRDefault="007D358C" w:rsidP="00F96D23">
      <w:pPr>
        <w:pStyle w:val="ListParagraph"/>
        <w:numPr>
          <w:ilvl w:val="0"/>
          <w:numId w:val="36"/>
        </w:numPr>
        <w:rPr>
          <w:rFonts w:ascii="Times New Roman" w:hAnsi="Times New Roman"/>
          <w:lang w:val="en-150"/>
        </w:rPr>
      </w:pPr>
      <w:r w:rsidRPr="00F869A2">
        <w:rPr>
          <w:rFonts w:ascii="Times New Roman" w:hAnsi="Times New Roman"/>
          <w:lang w:val="en-150"/>
        </w:rPr>
        <w:t xml:space="preserve">Seller and Bidder workflows </w:t>
      </w:r>
      <w:r w:rsidR="004E611B">
        <w:rPr>
          <w:rFonts w:ascii="Times New Roman" w:hAnsi="Times New Roman"/>
          <w:lang w:val="en-150"/>
        </w:rPr>
        <w:t xml:space="preserve">were </w:t>
      </w:r>
      <w:r w:rsidRPr="00F869A2">
        <w:rPr>
          <w:rFonts w:ascii="Times New Roman" w:hAnsi="Times New Roman"/>
          <w:lang w:val="en-150"/>
        </w:rPr>
        <w:t xml:space="preserve">tested by sample group before deployment. </w:t>
      </w:r>
    </w:p>
    <w:p w:rsidR="00F869A2" w:rsidRDefault="00F869A2" w:rsidP="00F869A2">
      <w:pPr>
        <w:pStyle w:val="Heading3"/>
        <w:rPr>
          <w:rFonts w:ascii="Times New Roman" w:hAnsi="Times New Roman"/>
          <w:lang w:val="en-150"/>
        </w:rPr>
      </w:pPr>
      <w:bookmarkStart w:id="77" w:name="_Toc205737513"/>
      <w:r>
        <w:rPr>
          <w:rFonts w:ascii="Times New Roman" w:hAnsi="Times New Roman"/>
          <w:lang w:val="en-150"/>
        </w:rPr>
        <w:t xml:space="preserve">Roless and </w:t>
      </w:r>
      <w:r w:rsidR="004E611B">
        <w:rPr>
          <w:rFonts w:ascii="Times New Roman" w:hAnsi="Times New Roman"/>
          <w:lang w:val="en-150"/>
        </w:rPr>
        <w:t>Responsibilities</w:t>
      </w:r>
      <w:bookmarkEnd w:id="77"/>
    </w:p>
    <w:p w:rsidR="00F869A2" w:rsidRPr="004E611B" w:rsidRDefault="00F869A2" w:rsidP="00F96D23">
      <w:pPr>
        <w:pStyle w:val="ListParagraph"/>
        <w:numPr>
          <w:ilvl w:val="0"/>
          <w:numId w:val="37"/>
        </w:numPr>
        <w:rPr>
          <w:rFonts w:ascii="Times New Roman" w:hAnsi="Times New Roman"/>
          <w:lang w:val="en-150"/>
        </w:rPr>
      </w:pPr>
      <w:r w:rsidRPr="004E611B">
        <w:rPr>
          <w:rFonts w:ascii="Times New Roman" w:hAnsi="Times New Roman"/>
          <w:lang w:val="en-150"/>
        </w:rPr>
        <w:t>Quality Assurance Engineers executes test cases and report defects</w:t>
      </w:r>
    </w:p>
    <w:p w:rsidR="00F869A2" w:rsidRPr="004E611B" w:rsidRDefault="00F869A2" w:rsidP="00F96D23">
      <w:pPr>
        <w:pStyle w:val="ListParagraph"/>
        <w:numPr>
          <w:ilvl w:val="0"/>
          <w:numId w:val="37"/>
        </w:numPr>
        <w:rPr>
          <w:rFonts w:ascii="Times New Roman" w:hAnsi="Times New Roman"/>
          <w:lang w:val="en-150"/>
        </w:rPr>
      </w:pPr>
      <w:r w:rsidRPr="004E611B">
        <w:rPr>
          <w:rFonts w:ascii="Times New Roman" w:hAnsi="Times New Roman"/>
          <w:lang w:val="en-150"/>
        </w:rPr>
        <w:t xml:space="preserve">Developers fix defects and follow coding standards </w:t>
      </w:r>
    </w:p>
    <w:p w:rsidR="00F869A2" w:rsidRPr="004E611B" w:rsidRDefault="00F869A2" w:rsidP="00F96D23">
      <w:pPr>
        <w:pStyle w:val="ListParagraph"/>
        <w:numPr>
          <w:ilvl w:val="0"/>
          <w:numId w:val="37"/>
        </w:numPr>
        <w:rPr>
          <w:rFonts w:ascii="Times New Roman" w:hAnsi="Times New Roman"/>
          <w:lang w:val="en-150"/>
        </w:rPr>
      </w:pPr>
      <w:r w:rsidRPr="004E611B">
        <w:rPr>
          <w:rFonts w:ascii="Times New Roman" w:hAnsi="Times New Roman"/>
          <w:lang w:val="en-150"/>
        </w:rPr>
        <w:t xml:space="preserve">Admid classes implements </w:t>
      </w:r>
      <w:r w:rsidR="00CA4CED" w:rsidRPr="004E611B">
        <w:rPr>
          <w:rFonts w:ascii="Times New Roman" w:hAnsi="Times New Roman"/>
          <w:lang w:val="en-150"/>
        </w:rPr>
        <w:t>accordance</w:t>
      </w:r>
      <w:r w:rsidR="00C01422" w:rsidRPr="004E611B">
        <w:rPr>
          <w:rFonts w:ascii="Times New Roman" w:hAnsi="Times New Roman"/>
          <w:lang w:val="en-150"/>
        </w:rPr>
        <w:t xml:space="preserve"> of bids and autions correctly. </w:t>
      </w:r>
    </w:p>
    <w:p w:rsidR="00CA4CED" w:rsidRPr="004E611B" w:rsidRDefault="00CA4CED" w:rsidP="00F96D23">
      <w:pPr>
        <w:pStyle w:val="ListParagraph"/>
        <w:numPr>
          <w:ilvl w:val="0"/>
          <w:numId w:val="37"/>
        </w:numPr>
        <w:rPr>
          <w:rFonts w:ascii="Times New Roman" w:hAnsi="Times New Roman"/>
          <w:lang w:val="en-150"/>
        </w:rPr>
      </w:pPr>
      <w:r w:rsidRPr="004E611B">
        <w:rPr>
          <w:rFonts w:ascii="Times New Roman" w:hAnsi="Times New Roman"/>
          <w:lang w:val="en-150"/>
        </w:rPr>
        <w:t>Project managers will oversees quality assurance activities.</w:t>
      </w:r>
    </w:p>
    <w:p w:rsidR="004E611B" w:rsidRPr="004E611B" w:rsidRDefault="004E611B" w:rsidP="004E611B">
      <w:pPr>
        <w:pStyle w:val="Heading3"/>
        <w:rPr>
          <w:rFonts w:ascii="Times New Roman" w:hAnsi="Times New Roman"/>
          <w:lang w:val="en-150"/>
        </w:rPr>
      </w:pPr>
      <w:bookmarkStart w:id="78" w:name="_Toc205737514"/>
      <w:r>
        <w:rPr>
          <w:rFonts w:ascii="Times New Roman" w:hAnsi="Times New Roman"/>
          <w:lang w:val="en-150"/>
        </w:rPr>
        <w:t>Documentation Requirements</w:t>
      </w:r>
      <w:bookmarkEnd w:id="78"/>
      <w:r>
        <w:rPr>
          <w:rFonts w:ascii="Times New Roman" w:hAnsi="Times New Roman"/>
          <w:lang w:val="en-150"/>
        </w:rPr>
        <w:t xml:space="preserve"> </w:t>
      </w:r>
    </w:p>
    <w:p w:rsidR="004E611B" w:rsidRDefault="004E611B" w:rsidP="00F96D23">
      <w:pPr>
        <w:pStyle w:val="NormalWeb"/>
        <w:numPr>
          <w:ilvl w:val="0"/>
          <w:numId w:val="38"/>
        </w:numPr>
      </w:pPr>
      <w:r>
        <w:t>Test case documents for each feature.</w:t>
      </w:r>
    </w:p>
    <w:p w:rsidR="004E611B" w:rsidRDefault="004E611B" w:rsidP="00F96D23">
      <w:pPr>
        <w:pStyle w:val="NormalWeb"/>
        <w:numPr>
          <w:ilvl w:val="0"/>
          <w:numId w:val="38"/>
        </w:numPr>
      </w:pPr>
      <w:r>
        <w:t>QA reports for every sprint.</w:t>
      </w:r>
    </w:p>
    <w:p w:rsidR="004E611B" w:rsidRDefault="004E611B" w:rsidP="00F96D23">
      <w:pPr>
        <w:pStyle w:val="NormalWeb"/>
        <w:numPr>
          <w:ilvl w:val="0"/>
          <w:numId w:val="38"/>
        </w:numPr>
      </w:pPr>
      <w:r>
        <w:t>User manuals for sellers, bidders, and admins.</w:t>
      </w:r>
    </w:p>
    <w:p w:rsidR="004E611B" w:rsidRDefault="00034C54" w:rsidP="004E611B">
      <w:pPr>
        <w:pStyle w:val="Heading3"/>
        <w:rPr>
          <w:rFonts w:ascii="Times New Roman" w:hAnsi="Times New Roman"/>
          <w:lang w:val="en-150"/>
        </w:rPr>
      </w:pPr>
      <w:bookmarkStart w:id="79" w:name="_Toc205737515"/>
      <w:r>
        <w:rPr>
          <w:rFonts w:ascii="Times New Roman" w:hAnsi="Times New Roman"/>
          <w:lang w:val="en-150"/>
        </w:rPr>
        <w:t>Review and Audit Plan</w:t>
      </w:r>
      <w:bookmarkEnd w:id="79"/>
      <w:r>
        <w:rPr>
          <w:rFonts w:ascii="Times New Roman" w:hAnsi="Times New Roman"/>
          <w:lang w:val="en-150"/>
        </w:rPr>
        <w:t xml:space="preserve"> </w:t>
      </w:r>
    </w:p>
    <w:p w:rsidR="0092281E" w:rsidRPr="0092281E" w:rsidRDefault="0092281E" w:rsidP="00F96D23">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92281E">
        <w:rPr>
          <w:rFonts w:ascii="Times New Roman" w:eastAsia="Times New Roman" w:hAnsi="Times New Roman" w:cs="Times New Roman"/>
          <w:b/>
          <w:bCs/>
          <w:sz w:val="24"/>
          <w:szCs w:val="24"/>
          <w:lang w:val="en-IN" w:eastAsia="en-IN"/>
        </w:rPr>
        <w:t>Weekly QA Meetings</w:t>
      </w:r>
      <w:r w:rsidRPr="0092281E">
        <w:rPr>
          <w:rFonts w:ascii="Times New Roman" w:eastAsia="Times New Roman" w:hAnsi="Times New Roman" w:cs="Times New Roman"/>
          <w:sz w:val="24"/>
          <w:szCs w:val="24"/>
          <w:lang w:val="en-IN" w:eastAsia="en-IN"/>
        </w:rPr>
        <w:t xml:space="preserve"> to review progress and defects.</w:t>
      </w:r>
    </w:p>
    <w:p w:rsidR="0092281E" w:rsidRPr="0092281E" w:rsidRDefault="0092281E" w:rsidP="00F96D23">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92281E">
        <w:rPr>
          <w:rFonts w:ascii="Times New Roman" w:eastAsia="Times New Roman" w:hAnsi="Times New Roman" w:cs="Times New Roman"/>
          <w:b/>
          <w:bCs/>
          <w:sz w:val="24"/>
          <w:szCs w:val="24"/>
          <w:lang w:val="en-IN" w:eastAsia="en-IN"/>
        </w:rPr>
        <w:t>Monthly Audits</w:t>
      </w:r>
      <w:r w:rsidRPr="0092281E">
        <w:rPr>
          <w:rFonts w:ascii="Times New Roman" w:eastAsia="Times New Roman" w:hAnsi="Times New Roman" w:cs="Times New Roman"/>
          <w:sz w:val="24"/>
          <w:szCs w:val="24"/>
          <w:lang w:val="en-IN" w:eastAsia="en-IN"/>
        </w:rPr>
        <w:t xml:space="preserve"> to ensure compliance with the plan.</w:t>
      </w:r>
    </w:p>
    <w:p w:rsidR="0092281E" w:rsidRPr="0092281E" w:rsidRDefault="0092281E" w:rsidP="0092281E">
      <w:pPr>
        <w:rPr>
          <w:rFonts w:ascii="Times New Roman" w:hAnsi="Times New Roman"/>
          <w:lang w:val="en-150"/>
        </w:rPr>
      </w:pPr>
    </w:p>
    <w:p w:rsidR="00C83A8D" w:rsidRPr="00F85435" w:rsidRDefault="00C83A8D" w:rsidP="00C83A8D">
      <w:pPr>
        <w:rPr>
          <w:rFonts w:ascii="Times New Roman" w:hAnsi="Times New Roman"/>
          <w:lang w:val="en-150"/>
        </w:rPr>
      </w:pPr>
    </w:p>
    <w:p w:rsidR="00B4209B" w:rsidRDefault="00B4209B" w:rsidP="00B4209B">
      <w:pPr>
        <w:pStyle w:val="ListParagraph"/>
        <w:ind w:left="1080" w:firstLine="360"/>
        <w:rPr>
          <w:rFonts w:ascii="Times New Roman" w:hAnsi="Times New Roman"/>
          <w:lang w:val="en-150"/>
        </w:rPr>
      </w:pPr>
    </w:p>
    <w:p w:rsidR="00B4209B" w:rsidRDefault="00B4209B" w:rsidP="00B4209B">
      <w:pPr>
        <w:pStyle w:val="ListParagraph"/>
        <w:ind w:left="1080" w:firstLine="360"/>
        <w:rPr>
          <w:rFonts w:ascii="Times New Roman" w:hAnsi="Times New Roman"/>
          <w:lang w:val="en-150"/>
        </w:rPr>
      </w:pPr>
    </w:p>
    <w:p w:rsidR="00B4209B" w:rsidRDefault="00B4209B" w:rsidP="00B4209B">
      <w:pPr>
        <w:pStyle w:val="ListParagraph"/>
        <w:ind w:left="1080" w:firstLine="360"/>
        <w:rPr>
          <w:rFonts w:ascii="Times New Roman" w:hAnsi="Times New Roman"/>
          <w:lang w:val="en-150"/>
        </w:rPr>
      </w:pPr>
    </w:p>
    <w:p w:rsidR="00B4209B" w:rsidRDefault="00B4209B" w:rsidP="00B4209B">
      <w:pPr>
        <w:pStyle w:val="ListParagraph"/>
        <w:ind w:left="1080" w:firstLine="360"/>
        <w:rPr>
          <w:rFonts w:ascii="Times New Roman" w:hAnsi="Times New Roman"/>
          <w:lang w:val="en-150"/>
        </w:rPr>
      </w:pPr>
    </w:p>
    <w:p w:rsidR="00B4209B" w:rsidRDefault="00B4209B" w:rsidP="00B4209B">
      <w:pPr>
        <w:pStyle w:val="ListParagraph"/>
        <w:ind w:left="1080" w:firstLine="360"/>
        <w:rPr>
          <w:rFonts w:ascii="Times New Roman" w:hAnsi="Times New Roman"/>
          <w:lang w:val="en-150"/>
        </w:rPr>
      </w:pPr>
    </w:p>
    <w:p w:rsidR="00B4209B" w:rsidRPr="00B4209B" w:rsidRDefault="00B4209B" w:rsidP="00B4209B">
      <w:pPr>
        <w:pStyle w:val="ListParagraph"/>
        <w:ind w:left="1080" w:firstLine="360"/>
        <w:rPr>
          <w:rFonts w:ascii="Times New Roman" w:hAnsi="Times New Roman"/>
          <w:lang w:val="en-150"/>
        </w:rPr>
      </w:pPr>
    </w:p>
    <w:p w:rsidR="00424C4F" w:rsidRDefault="008B611E" w:rsidP="00F96D23">
      <w:pPr>
        <w:pStyle w:val="Heading1"/>
        <w:numPr>
          <w:ilvl w:val="0"/>
          <w:numId w:val="29"/>
        </w:numPr>
        <w:jc w:val="both"/>
      </w:pPr>
      <w:bookmarkStart w:id="80" w:name="_Toc205737516"/>
      <w:r>
        <w:t>Conclusion</w:t>
      </w:r>
      <w:bookmarkEnd w:id="80"/>
    </w:p>
    <w:p w:rsidR="007B5615" w:rsidRDefault="00424C4F" w:rsidP="00434A3A">
      <w:r>
        <w:t>A cutting-edge digital framework for holding online auctions is offered by the Online Bidding System. A thorough UML-based design process has been used to examine and document the system from a number of angles. Understanding the system's requirements, structure, behavior, and deployment is aided by each UML diagram. The project provides a comprehensive understanding of how software systems can be efficiently represented and conveyed using UML, and it is scalable and safe.</w:t>
      </w:r>
      <w:r w:rsidR="008B611E">
        <w:br/>
      </w:r>
    </w:p>
    <w:p w:rsidR="007B5615" w:rsidRDefault="008B611E" w:rsidP="00424C4F">
      <w:pPr>
        <w:jc w:val="both"/>
      </w:pPr>
      <w:r>
        <w:br/>
      </w:r>
    </w:p>
    <w:sectPr w:rsidR="007B5615" w:rsidSect="00204C5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F203B7"/>
    <w:multiLevelType w:val="hybridMultilevel"/>
    <w:tmpl w:val="61683950"/>
    <w:lvl w:ilvl="0" w:tplc="8D2C4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506950"/>
    <w:multiLevelType w:val="hybridMultilevel"/>
    <w:tmpl w:val="01624EB4"/>
    <w:lvl w:ilvl="0" w:tplc="8D2C4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5E4535"/>
    <w:multiLevelType w:val="hybridMultilevel"/>
    <w:tmpl w:val="11F2E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D065D7"/>
    <w:multiLevelType w:val="hybridMultilevel"/>
    <w:tmpl w:val="77A2FEEA"/>
    <w:lvl w:ilvl="0" w:tplc="8D2C4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9F60E0"/>
    <w:multiLevelType w:val="hybridMultilevel"/>
    <w:tmpl w:val="45BA55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A80030"/>
    <w:multiLevelType w:val="hybridMultilevel"/>
    <w:tmpl w:val="AA643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891455"/>
    <w:multiLevelType w:val="hybridMultilevel"/>
    <w:tmpl w:val="8244F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6F170A"/>
    <w:multiLevelType w:val="hybridMultilevel"/>
    <w:tmpl w:val="A4A019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DA0A7C"/>
    <w:multiLevelType w:val="hybridMultilevel"/>
    <w:tmpl w:val="67B2A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036527"/>
    <w:multiLevelType w:val="hybridMultilevel"/>
    <w:tmpl w:val="131EC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137EB2"/>
    <w:multiLevelType w:val="hybridMultilevel"/>
    <w:tmpl w:val="7B62ECEE"/>
    <w:lvl w:ilvl="0" w:tplc="8D2C4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83292A"/>
    <w:multiLevelType w:val="hybridMultilevel"/>
    <w:tmpl w:val="EFAAF5F6"/>
    <w:lvl w:ilvl="0" w:tplc="40090011">
      <w:start w:val="1"/>
      <w:numFmt w:val="decimal"/>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18" w15:restartNumberingAfterBreak="0">
    <w:nsid w:val="43D200BD"/>
    <w:multiLevelType w:val="hybridMultilevel"/>
    <w:tmpl w:val="03B47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10792B"/>
    <w:multiLevelType w:val="hybridMultilevel"/>
    <w:tmpl w:val="82685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67551C"/>
    <w:multiLevelType w:val="hybridMultilevel"/>
    <w:tmpl w:val="AD0C224A"/>
    <w:lvl w:ilvl="0" w:tplc="0F9AD98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CE030F"/>
    <w:multiLevelType w:val="hybridMultilevel"/>
    <w:tmpl w:val="2124C290"/>
    <w:lvl w:ilvl="0" w:tplc="8D2C4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A65A77"/>
    <w:multiLevelType w:val="hybridMultilevel"/>
    <w:tmpl w:val="FDEA9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BA33CE"/>
    <w:multiLevelType w:val="hybridMultilevel"/>
    <w:tmpl w:val="AB16F9FA"/>
    <w:lvl w:ilvl="0" w:tplc="0E985A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146629"/>
    <w:multiLevelType w:val="hybridMultilevel"/>
    <w:tmpl w:val="52BA43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4E0280"/>
    <w:multiLevelType w:val="hybridMultilevel"/>
    <w:tmpl w:val="CD68B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8A6FB6"/>
    <w:multiLevelType w:val="hybridMultilevel"/>
    <w:tmpl w:val="D1B24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166FB6"/>
    <w:multiLevelType w:val="hybridMultilevel"/>
    <w:tmpl w:val="656A0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F022F1"/>
    <w:multiLevelType w:val="hybridMultilevel"/>
    <w:tmpl w:val="5D70E404"/>
    <w:lvl w:ilvl="0" w:tplc="8D487DF2">
      <w:start w:val="7"/>
      <w:numFmt w:val="bullet"/>
      <w:lvlText w:val="-"/>
      <w:lvlJc w:val="left"/>
      <w:pPr>
        <w:ind w:left="1080" w:hanging="360"/>
      </w:pPr>
      <w:rPr>
        <w:rFonts w:ascii="Cambria" w:eastAsiaTheme="minorEastAsia" w:hAnsi="Cambria"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9CB1C11"/>
    <w:multiLevelType w:val="hybridMultilevel"/>
    <w:tmpl w:val="E3086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DF7A2F"/>
    <w:multiLevelType w:val="hybridMultilevel"/>
    <w:tmpl w:val="6B60A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E70EE4"/>
    <w:multiLevelType w:val="multilevel"/>
    <w:tmpl w:val="E8D4B610"/>
    <w:lvl w:ilvl="0">
      <w:start w:val="4"/>
      <w:numFmt w:val="decimal"/>
      <w:lvlText w:val="%1"/>
      <w:lvlJc w:val="left"/>
      <w:pPr>
        <w:ind w:left="360" w:hanging="360"/>
      </w:pPr>
      <w:rPr>
        <w:rFonts w:ascii="Times New Roman" w:hAnsi="Times New Roman" w:hint="default"/>
      </w:rPr>
    </w:lvl>
    <w:lvl w:ilvl="1">
      <w:start w:val="1"/>
      <w:numFmt w:val="decimal"/>
      <w:lvlText w:val="%1.%2"/>
      <w:lvlJc w:val="left"/>
      <w:pPr>
        <w:ind w:left="1110" w:hanging="360"/>
      </w:pPr>
      <w:rPr>
        <w:rFonts w:ascii="Times New Roman" w:hAnsi="Times New Roman" w:hint="default"/>
      </w:rPr>
    </w:lvl>
    <w:lvl w:ilvl="2">
      <w:start w:val="1"/>
      <w:numFmt w:val="decimal"/>
      <w:lvlText w:val="%1.%2.%3"/>
      <w:lvlJc w:val="left"/>
      <w:pPr>
        <w:ind w:left="2220" w:hanging="720"/>
      </w:pPr>
      <w:rPr>
        <w:rFonts w:ascii="Times New Roman" w:hAnsi="Times New Roman" w:hint="default"/>
      </w:rPr>
    </w:lvl>
    <w:lvl w:ilvl="3">
      <w:start w:val="1"/>
      <w:numFmt w:val="decimal"/>
      <w:lvlText w:val="%1.%2.%3.%4"/>
      <w:lvlJc w:val="left"/>
      <w:pPr>
        <w:ind w:left="3330" w:hanging="1080"/>
      </w:pPr>
      <w:rPr>
        <w:rFonts w:ascii="Times New Roman" w:hAnsi="Times New Roman" w:hint="default"/>
      </w:rPr>
    </w:lvl>
    <w:lvl w:ilvl="4">
      <w:start w:val="1"/>
      <w:numFmt w:val="decimal"/>
      <w:lvlText w:val="%1.%2.%3.%4.%5"/>
      <w:lvlJc w:val="left"/>
      <w:pPr>
        <w:ind w:left="4080" w:hanging="1080"/>
      </w:pPr>
      <w:rPr>
        <w:rFonts w:ascii="Times New Roman" w:hAnsi="Times New Roman" w:hint="default"/>
      </w:rPr>
    </w:lvl>
    <w:lvl w:ilvl="5">
      <w:start w:val="1"/>
      <w:numFmt w:val="decimal"/>
      <w:lvlText w:val="%1.%2.%3.%4.%5.%6"/>
      <w:lvlJc w:val="left"/>
      <w:pPr>
        <w:ind w:left="5190" w:hanging="1440"/>
      </w:pPr>
      <w:rPr>
        <w:rFonts w:ascii="Times New Roman" w:hAnsi="Times New Roman" w:hint="default"/>
      </w:rPr>
    </w:lvl>
    <w:lvl w:ilvl="6">
      <w:start w:val="1"/>
      <w:numFmt w:val="decimal"/>
      <w:lvlText w:val="%1.%2.%3.%4.%5.%6.%7"/>
      <w:lvlJc w:val="left"/>
      <w:pPr>
        <w:ind w:left="5940" w:hanging="1440"/>
      </w:pPr>
      <w:rPr>
        <w:rFonts w:ascii="Times New Roman" w:hAnsi="Times New Roman" w:hint="default"/>
      </w:rPr>
    </w:lvl>
    <w:lvl w:ilvl="7">
      <w:start w:val="1"/>
      <w:numFmt w:val="decimal"/>
      <w:lvlText w:val="%1.%2.%3.%4.%5.%6.%7.%8"/>
      <w:lvlJc w:val="left"/>
      <w:pPr>
        <w:ind w:left="7050" w:hanging="1800"/>
      </w:pPr>
      <w:rPr>
        <w:rFonts w:ascii="Times New Roman" w:hAnsi="Times New Roman" w:hint="default"/>
      </w:rPr>
    </w:lvl>
    <w:lvl w:ilvl="8">
      <w:start w:val="1"/>
      <w:numFmt w:val="decimal"/>
      <w:lvlText w:val="%1.%2.%3.%4.%5.%6.%7.%8.%9"/>
      <w:lvlJc w:val="left"/>
      <w:pPr>
        <w:ind w:left="7800" w:hanging="1800"/>
      </w:pPr>
      <w:rPr>
        <w:rFonts w:ascii="Times New Roman" w:hAnsi="Times New Roman" w:hint="default"/>
      </w:rPr>
    </w:lvl>
  </w:abstractNum>
  <w:abstractNum w:abstractNumId="32" w15:restartNumberingAfterBreak="0">
    <w:nsid w:val="604637F6"/>
    <w:multiLevelType w:val="hybridMultilevel"/>
    <w:tmpl w:val="206400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F53E88"/>
    <w:multiLevelType w:val="hybridMultilevel"/>
    <w:tmpl w:val="856E3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B83ECA"/>
    <w:multiLevelType w:val="multilevel"/>
    <w:tmpl w:val="C49ACF3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080" w:hanging="72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440" w:hanging="1080"/>
      </w:pPr>
      <w:rPr>
        <w:rFonts w:ascii="Times New Roman" w:hAnsi="Times New Roman" w:hint="default"/>
      </w:rPr>
    </w:lvl>
    <w:lvl w:ilvl="6">
      <w:start w:val="1"/>
      <w:numFmt w:val="decimal"/>
      <w:isLgl/>
      <w:lvlText w:val="%1.%2.%3.%4.%5.%6.%7"/>
      <w:lvlJc w:val="left"/>
      <w:pPr>
        <w:ind w:left="1800" w:hanging="1440"/>
      </w:pPr>
      <w:rPr>
        <w:rFonts w:ascii="Times New Roman" w:hAnsi="Times New Roman" w:hint="default"/>
      </w:rPr>
    </w:lvl>
    <w:lvl w:ilvl="7">
      <w:start w:val="1"/>
      <w:numFmt w:val="decimal"/>
      <w:isLgl/>
      <w:lvlText w:val="%1.%2.%3.%4.%5.%6.%7.%8"/>
      <w:lvlJc w:val="left"/>
      <w:pPr>
        <w:ind w:left="1800" w:hanging="1440"/>
      </w:pPr>
      <w:rPr>
        <w:rFonts w:ascii="Times New Roman" w:hAnsi="Times New Roman" w:hint="default"/>
      </w:rPr>
    </w:lvl>
    <w:lvl w:ilvl="8">
      <w:start w:val="1"/>
      <w:numFmt w:val="decimal"/>
      <w:isLgl/>
      <w:lvlText w:val="%1.%2.%3.%4.%5.%6.%7.%8.%9"/>
      <w:lvlJc w:val="left"/>
      <w:pPr>
        <w:ind w:left="2160" w:hanging="1800"/>
      </w:pPr>
      <w:rPr>
        <w:rFonts w:ascii="Times New Roman" w:hAnsi="Times New Roman" w:hint="default"/>
      </w:rPr>
    </w:lvl>
  </w:abstractNum>
  <w:abstractNum w:abstractNumId="35" w15:restartNumberingAfterBreak="0">
    <w:nsid w:val="684D22DE"/>
    <w:multiLevelType w:val="hybridMultilevel"/>
    <w:tmpl w:val="C0564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C945DE"/>
    <w:multiLevelType w:val="hybridMultilevel"/>
    <w:tmpl w:val="A8FEBEE0"/>
    <w:lvl w:ilvl="0" w:tplc="07B2B9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EC69CF"/>
    <w:multiLevelType w:val="hybridMultilevel"/>
    <w:tmpl w:val="97AA0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6103DC"/>
    <w:multiLevelType w:val="hybridMultilevel"/>
    <w:tmpl w:val="A7CA6DB0"/>
    <w:lvl w:ilvl="0" w:tplc="8D2C40A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34"/>
  </w:num>
  <w:num w:numId="8">
    <w:abstractNumId w:val="28"/>
  </w:num>
  <w:num w:numId="9">
    <w:abstractNumId w:val="31"/>
  </w:num>
  <w:num w:numId="10">
    <w:abstractNumId w:val="33"/>
  </w:num>
  <w:num w:numId="11">
    <w:abstractNumId w:val="15"/>
  </w:num>
  <w:num w:numId="12">
    <w:abstractNumId w:val="13"/>
  </w:num>
  <w:num w:numId="13">
    <w:abstractNumId w:val="10"/>
  </w:num>
  <w:num w:numId="14">
    <w:abstractNumId w:val="32"/>
  </w:num>
  <w:num w:numId="15">
    <w:abstractNumId w:val="27"/>
  </w:num>
  <w:num w:numId="16">
    <w:abstractNumId w:val="14"/>
  </w:num>
  <w:num w:numId="17">
    <w:abstractNumId w:val="22"/>
  </w:num>
  <w:num w:numId="18">
    <w:abstractNumId w:val="37"/>
  </w:num>
  <w:num w:numId="19">
    <w:abstractNumId w:val="18"/>
  </w:num>
  <w:num w:numId="20">
    <w:abstractNumId w:val="8"/>
  </w:num>
  <w:num w:numId="21">
    <w:abstractNumId w:val="25"/>
  </w:num>
  <w:num w:numId="22">
    <w:abstractNumId w:val="12"/>
  </w:num>
  <w:num w:numId="23">
    <w:abstractNumId w:val="19"/>
  </w:num>
  <w:num w:numId="24">
    <w:abstractNumId w:val="29"/>
  </w:num>
  <w:num w:numId="25">
    <w:abstractNumId w:val="26"/>
  </w:num>
  <w:num w:numId="26">
    <w:abstractNumId w:val="11"/>
  </w:num>
  <w:num w:numId="27">
    <w:abstractNumId w:val="24"/>
  </w:num>
  <w:num w:numId="28">
    <w:abstractNumId w:val="30"/>
  </w:num>
  <w:num w:numId="29">
    <w:abstractNumId w:val="35"/>
  </w:num>
  <w:num w:numId="30">
    <w:abstractNumId w:val="17"/>
  </w:num>
  <w:num w:numId="31">
    <w:abstractNumId w:val="20"/>
  </w:num>
  <w:num w:numId="32">
    <w:abstractNumId w:val="36"/>
  </w:num>
  <w:num w:numId="33">
    <w:abstractNumId w:val="23"/>
  </w:num>
  <w:num w:numId="34">
    <w:abstractNumId w:val="21"/>
  </w:num>
  <w:num w:numId="35">
    <w:abstractNumId w:val="38"/>
  </w:num>
  <w:num w:numId="36">
    <w:abstractNumId w:val="16"/>
  </w:num>
  <w:num w:numId="37">
    <w:abstractNumId w:val="7"/>
  </w:num>
  <w:num w:numId="38">
    <w:abstractNumId w:val="6"/>
  </w:num>
  <w:num w:numId="3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77B7"/>
    <w:rsid w:val="00023461"/>
    <w:rsid w:val="00027261"/>
    <w:rsid w:val="00034616"/>
    <w:rsid w:val="00034C54"/>
    <w:rsid w:val="00041575"/>
    <w:rsid w:val="000447EC"/>
    <w:rsid w:val="000516F8"/>
    <w:rsid w:val="00057FA7"/>
    <w:rsid w:val="0006063C"/>
    <w:rsid w:val="00065626"/>
    <w:rsid w:val="00080E3E"/>
    <w:rsid w:val="00086126"/>
    <w:rsid w:val="0009146A"/>
    <w:rsid w:val="000A046B"/>
    <w:rsid w:val="000A793C"/>
    <w:rsid w:val="000E4E93"/>
    <w:rsid w:val="000F697A"/>
    <w:rsid w:val="00106BD4"/>
    <w:rsid w:val="00116263"/>
    <w:rsid w:val="00116B9D"/>
    <w:rsid w:val="00130C13"/>
    <w:rsid w:val="001311CC"/>
    <w:rsid w:val="00142B83"/>
    <w:rsid w:val="0014501B"/>
    <w:rsid w:val="0015074B"/>
    <w:rsid w:val="0017155D"/>
    <w:rsid w:val="001723BC"/>
    <w:rsid w:val="00192BD9"/>
    <w:rsid w:val="001A0F07"/>
    <w:rsid w:val="001C24D6"/>
    <w:rsid w:val="001F11F5"/>
    <w:rsid w:val="00204C54"/>
    <w:rsid w:val="00206AB2"/>
    <w:rsid w:val="002115FD"/>
    <w:rsid w:val="00212656"/>
    <w:rsid w:val="00240921"/>
    <w:rsid w:val="002422C9"/>
    <w:rsid w:val="0024749C"/>
    <w:rsid w:val="002610C1"/>
    <w:rsid w:val="002827DC"/>
    <w:rsid w:val="00282EF7"/>
    <w:rsid w:val="002918FC"/>
    <w:rsid w:val="00295BF1"/>
    <w:rsid w:val="0029639D"/>
    <w:rsid w:val="002C1E86"/>
    <w:rsid w:val="002F180E"/>
    <w:rsid w:val="00313931"/>
    <w:rsid w:val="00317431"/>
    <w:rsid w:val="0032160F"/>
    <w:rsid w:val="0032231C"/>
    <w:rsid w:val="00324F6A"/>
    <w:rsid w:val="00326F90"/>
    <w:rsid w:val="0032795B"/>
    <w:rsid w:val="00332116"/>
    <w:rsid w:val="0033491C"/>
    <w:rsid w:val="003376B3"/>
    <w:rsid w:val="00347252"/>
    <w:rsid w:val="003567EC"/>
    <w:rsid w:val="00362544"/>
    <w:rsid w:val="00375B1A"/>
    <w:rsid w:val="003804AB"/>
    <w:rsid w:val="003975B8"/>
    <w:rsid w:val="003A3C7E"/>
    <w:rsid w:val="003F707D"/>
    <w:rsid w:val="00424C4F"/>
    <w:rsid w:val="00427958"/>
    <w:rsid w:val="00433D0E"/>
    <w:rsid w:val="00434A3A"/>
    <w:rsid w:val="004404FB"/>
    <w:rsid w:val="00461662"/>
    <w:rsid w:val="00481C91"/>
    <w:rsid w:val="00487439"/>
    <w:rsid w:val="004A1FE8"/>
    <w:rsid w:val="004A2F98"/>
    <w:rsid w:val="004B021E"/>
    <w:rsid w:val="004B053A"/>
    <w:rsid w:val="004C2875"/>
    <w:rsid w:val="004D374F"/>
    <w:rsid w:val="004D5661"/>
    <w:rsid w:val="004E611B"/>
    <w:rsid w:val="004F0B5D"/>
    <w:rsid w:val="004F3754"/>
    <w:rsid w:val="004F73BA"/>
    <w:rsid w:val="00523A44"/>
    <w:rsid w:val="00555333"/>
    <w:rsid w:val="005A56A5"/>
    <w:rsid w:val="005B1373"/>
    <w:rsid w:val="005C6899"/>
    <w:rsid w:val="00605F8E"/>
    <w:rsid w:val="00656D2C"/>
    <w:rsid w:val="00664EE2"/>
    <w:rsid w:val="006954D5"/>
    <w:rsid w:val="006A378A"/>
    <w:rsid w:val="007052CA"/>
    <w:rsid w:val="007233B5"/>
    <w:rsid w:val="00751058"/>
    <w:rsid w:val="00774403"/>
    <w:rsid w:val="007954E3"/>
    <w:rsid w:val="007A0D20"/>
    <w:rsid w:val="007B2B05"/>
    <w:rsid w:val="007B49EB"/>
    <w:rsid w:val="007B5615"/>
    <w:rsid w:val="007D358C"/>
    <w:rsid w:val="008019C9"/>
    <w:rsid w:val="00817C58"/>
    <w:rsid w:val="00833328"/>
    <w:rsid w:val="0083354A"/>
    <w:rsid w:val="00833D81"/>
    <w:rsid w:val="00864559"/>
    <w:rsid w:val="008808CF"/>
    <w:rsid w:val="00894A47"/>
    <w:rsid w:val="008A15E2"/>
    <w:rsid w:val="008B611E"/>
    <w:rsid w:val="008B67B2"/>
    <w:rsid w:val="008B6915"/>
    <w:rsid w:val="008E5329"/>
    <w:rsid w:val="0092281E"/>
    <w:rsid w:val="0095708A"/>
    <w:rsid w:val="009579DD"/>
    <w:rsid w:val="00966E9B"/>
    <w:rsid w:val="009713AF"/>
    <w:rsid w:val="00994A66"/>
    <w:rsid w:val="009A1E1C"/>
    <w:rsid w:val="009A6F5B"/>
    <w:rsid w:val="009B2AC3"/>
    <w:rsid w:val="009F11DE"/>
    <w:rsid w:val="00A4070F"/>
    <w:rsid w:val="00A520FC"/>
    <w:rsid w:val="00A53AC7"/>
    <w:rsid w:val="00A53F11"/>
    <w:rsid w:val="00A875BA"/>
    <w:rsid w:val="00AA1D8D"/>
    <w:rsid w:val="00AD7AB3"/>
    <w:rsid w:val="00AF4FD1"/>
    <w:rsid w:val="00B2170D"/>
    <w:rsid w:val="00B30B46"/>
    <w:rsid w:val="00B4209B"/>
    <w:rsid w:val="00B47730"/>
    <w:rsid w:val="00B6210F"/>
    <w:rsid w:val="00B776CE"/>
    <w:rsid w:val="00BE1862"/>
    <w:rsid w:val="00BE408D"/>
    <w:rsid w:val="00BE41E5"/>
    <w:rsid w:val="00C01422"/>
    <w:rsid w:val="00C04E29"/>
    <w:rsid w:val="00C654A7"/>
    <w:rsid w:val="00C7108D"/>
    <w:rsid w:val="00C80313"/>
    <w:rsid w:val="00C83A8D"/>
    <w:rsid w:val="00C92C78"/>
    <w:rsid w:val="00CA4CED"/>
    <w:rsid w:val="00CB0664"/>
    <w:rsid w:val="00CB614A"/>
    <w:rsid w:val="00CC1FF9"/>
    <w:rsid w:val="00CF734D"/>
    <w:rsid w:val="00D008D6"/>
    <w:rsid w:val="00D016EB"/>
    <w:rsid w:val="00D0779B"/>
    <w:rsid w:val="00D201BC"/>
    <w:rsid w:val="00D52F7C"/>
    <w:rsid w:val="00D76992"/>
    <w:rsid w:val="00DB37D7"/>
    <w:rsid w:val="00DD4727"/>
    <w:rsid w:val="00DD6D23"/>
    <w:rsid w:val="00DE2425"/>
    <w:rsid w:val="00DF3D97"/>
    <w:rsid w:val="00E00E0B"/>
    <w:rsid w:val="00E0471A"/>
    <w:rsid w:val="00E2058A"/>
    <w:rsid w:val="00E350FF"/>
    <w:rsid w:val="00E42106"/>
    <w:rsid w:val="00E44475"/>
    <w:rsid w:val="00E519A4"/>
    <w:rsid w:val="00E51A0E"/>
    <w:rsid w:val="00E7184D"/>
    <w:rsid w:val="00E778B6"/>
    <w:rsid w:val="00ED248B"/>
    <w:rsid w:val="00ED5530"/>
    <w:rsid w:val="00ED59E7"/>
    <w:rsid w:val="00ED632A"/>
    <w:rsid w:val="00F34345"/>
    <w:rsid w:val="00F40B86"/>
    <w:rsid w:val="00F41F1C"/>
    <w:rsid w:val="00F5510E"/>
    <w:rsid w:val="00F70CF6"/>
    <w:rsid w:val="00F75385"/>
    <w:rsid w:val="00F768A2"/>
    <w:rsid w:val="00F85435"/>
    <w:rsid w:val="00F869A2"/>
    <w:rsid w:val="00F96D23"/>
    <w:rsid w:val="00FC3E8D"/>
    <w:rsid w:val="00FC693F"/>
    <w:rsid w:val="00FC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A1527"/>
  <w14:defaultImageDpi w14:val="300"/>
  <w15:docId w15:val="{974D4106-15C4-4D16-8E8C-6713612E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204C54"/>
  </w:style>
  <w:style w:type="paragraph" w:styleId="TOC1">
    <w:name w:val="toc 1"/>
    <w:basedOn w:val="Normal"/>
    <w:next w:val="Normal"/>
    <w:autoRedefine/>
    <w:uiPriority w:val="39"/>
    <w:unhideWhenUsed/>
    <w:rsid w:val="00434A3A"/>
    <w:pPr>
      <w:spacing w:after="100"/>
    </w:pPr>
  </w:style>
  <w:style w:type="paragraph" w:styleId="TOC2">
    <w:name w:val="toc 2"/>
    <w:basedOn w:val="Normal"/>
    <w:next w:val="Normal"/>
    <w:autoRedefine/>
    <w:uiPriority w:val="39"/>
    <w:unhideWhenUsed/>
    <w:rsid w:val="00434A3A"/>
    <w:pPr>
      <w:spacing w:after="100"/>
      <w:ind w:left="220"/>
    </w:pPr>
  </w:style>
  <w:style w:type="paragraph" w:styleId="TOC3">
    <w:name w:val="toc 3"/>
    <w:basedOn w:val="Normal"/>
    <w:next w:val="Normal"/>
    <w:autoRedefine/>
    <w:uiPriority w:val="39"/>
    <w:unhideWhenUsed/>
    <w:rsid w:val="00434A3A"/>
    <w:pPr>
      <w:spacing w:after="100"/>
      <w:ind w:left="440"/>
    </w:pPr>
  </w:style>
  <w:style w:type="character" w:styleId="Hyperlink">
    <w:name w:val="Hyperlink"/>
    <w:basedOn w:val="DefaultParagraphFont"/>
    <w:uiPriority w:val="99"/>
    <w:unhideWhenUsed/>
    <w:rsid w:val="00434A3A"/>
    <w:rPr>
      <w:color w:val="0000FF" w:themeColor="hyperlink"/>
      <w:u w:val="single"/>
    </w:rPr>
  </w:style>
  <w:style w:type="character" w:styleId="HTMLCode">
    <w:name w:val="HTML Code"/>
    <w:basedOn w:val="DefaultParagraphFont"/>
    <w:uiPriority w:val="99"/>
    <w:semiHidden/>
    <w:unhideWhenUsed/>
    <w:rsid w:val="00D016EB"/>
    <w:rPr>
      <w:rFonts w:ascii="Courier New" w:eastAsia="Times New Roman" w:hAnsi="Courier New" w:cs="Courier New"/>
      <w:sz w:val="20"/>
      <w:szCs w:val="20"/>
    </w:rPr>
  </w:style>
  <w:style w:type="paragraph" w:styleId="NormalWeb">
    <w:name w:val="Normal (Web)"/>
    <w:basedOn w:val="Normal"/>
    <w:uiPriority w:val="99"/>
    <w:semiHidden/>
    <w:unhideWhenUsed/>
    <w:rsid w:val="004E611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0299">
      <w:bodyDiv w:val="1"/>
      <w:marLeft w:val="0"/>
      <w:marRight w:val="0"/>
      <w:marTop w:val="0"/>
      <w:marBottom w:val="0"/>
      <w:divBdr>
        <w:top w:val="none" w:sz="0" w:space="0" w:color="auto"/>
        <w:left w:val="none" w:sz="0" w:space="0" w:color="auto"/>
        <w:bottom w:val="none" w:sz="0" w:space="0" w:color="auto"/>
        <w:right w:val="none" w:sz="0" w:space="0" w:color="auto"/>
      </w:divBdr>
    </w:div>
    <w:div w:id="135416518">
      <w:bodyDiv w:val="1"/>
      <w:marLeft w:val="0"/>
      <w:marRight w:val="0"/>
      <w:marTop w:val="0"/>
      <w:marBottom w:val="0"/>
      <w:divBdr>
        <w:top w:val="none" w:sz="0" w:space="0" w:color="auto"/>
        <w:left w:val="none" w:sz="0" w:space="0" w:color="auto"/>
        <w:bottom w:val="none" w:sz="0" w:space="0" w:color="auto"/>
        <w:right w:val="none" w:sz="0" w:space="0" w:color="auto"/>
      </w:divBdr>
    </w:div>
    <w:div w:id="755974519">
      <w:bodyDiv w:val="1"/>
      <w:marLeft w:val="0"/>
      <w:marRight w:val="0"/>
      <w:marTop w:val="0"/>
      <w:marBottom w:val="0"/>
      <w:divBdr>
        <w:top w:val="none" w:sz="0" w:space="0" w:color="auto"/>
        <w:left w:val="none" w:sz="0" w:space="0" w:color="auto"/>
        <w:bottom w:val="none" w:sz="0" w:space="0" w:color="auto"/>
        <w:right w:val="none" w:sz="0" w:space="0" w:color="auto"/>
      </w:divBdr>
    </w:div>
    <w:div w:id="1904758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cuments\ANDHRA%20UNIVERSITY\SEMESTER%202\OOSE%20LAB\324207316021-MOSIUOA%20WESI%20OOSE%20LAB.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hyperlink" Target="file:///C:\Users\DELL\Documents\ANDHRA%20UNIVERSITY\SEMESTER%202\OOSE%20LAB\324207316021-MOSIUOA%20WESI%20OOSE%20LAB.docx"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ezimosiuoa@gmail.co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A32AB4746E4B9183A0496F5FD1D21B"/>
        <w:category>
          <w:name w:val="General"/>
          <w:gallery w:val="placeholder"/>
        </w:category>
        <w:types>
          <w:type w:val="bbPlcHdr"/>
        </w:types>
        <w:behaviors>
          <w:behavior w:val="content"/>
        </w:behaviors>
        <w:guid w:val="{BE757657-7472-47E0-8A6E-BA299D261E16}"/>
      </w:docPartPr>
      <w:docPartBody>
        <w:p w:rsidR="00200F39" w:rsidRDefault="00C849D7" w:rsidP="00C849D7">
          <w:pPr>
            <w:pStyle w:val="FAA32AB4746E4B9183A0496F5FD1D21B"/>
          </w:pPr>
          <w:r>
            <w:rPr>
              <w:rFonts w:asciiTheme="majorHAnsi" w:eastAsiaTheme="majorEastAsia" w:hAnsiTheme="majorHAnsi" w:cstheme="majorBidi"/>
              <w:caps/>
              <w:color w:val="5B9BD5" w:themeColor="accent1"/>
              <w:sz w:val="80"/>
              <w:szCs w:val="80"/>
            </w:rPr>
            <w:t>[Document title]</w:t>
          </w:r>
        </w:p>
      </w:docPartBody>
    </w:docPart>
    <w:docPart>
      <w:docPartPr>
        <w:name w:val="0DE36906CAE446AF937162CF8C34B1E9"/>
        <w:category>
          <w:name w:val="General"/>
          <w:gallery w:val="placeholder"/>
        </w:category>
        <w:types>
          <w:type w:val="bbPlcHdr"/>
        </w:types>
        <w:behaviors>
          <w:behavior w:val="content"/>
        </w:behaviors>
        <w:guid w:val="{2662FC02-0374-4843-8F48-3E7DA56FD09D}"/>
      </w:docPartPr>
      <w:docPartBody>
        <w:p w:rsidR="00200F39" w:rsidRDefault="00C849D7" w:rsidP="00C849D7">
          <w:pPr>
            <w:pStyle w:val="0DE36906CAE446AF937162CF8C34B1E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D7"/>
    <w:rsid w:val="00200F39"/>
    <w:rsid w:val="0039352D"/>
    <w:rsid w:val="009B6696"/>
    <w:rsid w:val="00B11B65"/>
    <w:rsid w:val="00C849D7"/>
    <w:rsid w:val="00CE530C"/>
    <w:rsid w:val="00DD575D"/>
    <w:rsid w:val="00E66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A32AB4746E4B9183A0496F5FD1D21B">
    <w:name w:val="FAA32AB4746E4B9183A0496F5FD1D21B"/>
    <w:rsid w:val="00C849D7"/>
  </w:style>
  <w:style w:type="paragraph" w:customStyle="1" w:styleId="0DE36906CAE446AF937162CF8C34B1E9">
    <w:name w:val="0DE36906CAE446AF937162CF8C34B1E9"/>
    <w:rsid w:val="00C849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2025-06-24T00:00:00</PublishDate>
  <Abstract/>
  <CompanyAddress>VISAKAPATNAM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6FABE-E60D-4015-9698-F930F62C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5471</TotalTime>
  <Pages>30</Pages>
  <Words>4828</Words>
  <Characters>27091</Characters>
  <Application>Microsoft Office Word</Application>
  <DocSecurity>0</DocSecurity>
  <Lines>1041</Lines>
  <Paragraphs>797</Paragraphs>
  <ScaleCrop>false</ScaleCrop>
  <HeadingPairs>
    <vt:vector size="2" baseType="variant">
      <vt:variant>
        <vt:lpstr>Title</vt:lpstr>
      </vt:variant>
      <vt:variant>
        <vt:i4>1</vt:i4>
      </vt:variant>
    </vt:vector>
  </HeadingPairs>
  <TitlesOfParts>
    <vt:vector size="1" baseType="lpstr">
      <vt:lpstr>OnLINE BIDDING SYSTEM</vt:lpstr>
    </vt:vector>
  </TitlesOfParts>
  <Manager/>
  <Company>ANDHRA UNIVERSITY COLLEGE OF ENGINEERING</Company>
  <LinksUpToDate>false</LinksUpToDate>
  <CharactersWithSpaces>31122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BIDDING SYSTEM</dc:title>
  <dc:subject>OBJECT ORIENTED SOFTWARE ENGINEERING</dc:subject>
  <dc:creator>python-docx</dc:creator>
  <cp:keywords/>
  <dc:description>generated by python-docx</dc:description>
  <cp:lastModifiedBy>DELL</cp:lastModifiedBy>
  <cp:revision>171</cp:revision>
  <dcterms:created xsi:type="dcterms:W3CDTF">2013-12-23T23:15:00Z</dcterms:created>
  <dcterms:modified xsi:type="dcterms:W3CDTF">2025-08-10T11:25:00Z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1d3ebd10-a370-423a-a4fe-272baaacfea0</vt:lpwstr>
  </property>
</Properties>
</file>